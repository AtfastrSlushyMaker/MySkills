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0346C" w14:textId="21D15DEF" w:rsidR="009C152E" w:rsidRPr="00AE705A" w:rsidRDefault="00351B68">
      <w:pPr>
        <w:jc w:val="center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4896" behindDoc="0" locked="0" layoutInCell="1" allowOverlap="1" wp14:anchorId="1D9EF616" wp14:editId="0C72D6C9">
            <wp:simplePos x="0" y="0"/>
            <wp:positionH relativeFrom="column">
              <wp:posOffset>5486400</wp:posOffset>
            </wp:positionH>
            <wp:positionV relativeFrom="paragraph">
              <wp:posOffset>-379407</wp:posOffset>
            </wp:positionV>
            <wp:extent cx="680720" cy="468131"/>
            <wp:effectExtent l="0" t="0" r="5080" b="8255"/>
            <wp:wrapNone/>
            <wp:docPr id="1536047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46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D84" w:rsidRPr="00AE705A">
        <w:rPr>
          <w:noProof/>
        </w:rPr>
        <w:drawing>
          <wp:anchor distT="0" distB="0" distL="114300" distR="114300" simplePos="0" relativeHeight="251671040" behindDoc="0" locked="0" layoutInCell="1" allowOverlap="1" wp14:anchorId="47E73B9C" wp14:editId="54EC4FBB">
            <wp:simplePos x="0" y="0"/>
            <wp:positionH relativeFrom="column">
              <wp:posOffset>-685165</wp:posOffset>
            </wp:positionH>
            <wp:positionV relativeFrom="paragraph">
              <wp:posOffset>-339695</wp:posOffset>
            </wp:positionV>
            <wp:extent cx="900510" cy="333375"/>
            <wp:effectExtent l="0" t="0" r="0" b="0"/>
            <wp:wrapNone/>
            <wp:docPr id="121060241" name="Picture 4" descr="ESPRIT (School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RIT (School)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51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AE1" w:rsidRPr="00AE705A">
        <w:rPr>
          <w:rFonts w:asciiTheme="majorHAnsi" w:hAnsiTheme="majorHAnsi" w:cstheme="majorHAnsi"/>
        </w:rPr>
        <w:t>ÉCOLE SUPÉRIEURE PRIVÉE D'INGÉNIERIE ET DE TECHNOLOGIE</w:t>
      </w:r>
    </w:p>
    <w:p w14:paraId="5947EFC5" w14:textId="1F796F69" w:rsidR="009C152E" w:rsidRPr="00AE705A" w:rsidRDefault="002C0AE1">
      <w:pPr>
        <w:jc w:val="center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ESPRIT</w:t>
      </w:r>
    </w:p>
    <w:p w14:paraId="37C63EEB" w14:textId="6EE26C6B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br/>
      </w:r>
      <w:r w:rsidRPr="00AE705A">
        <w:rPr>
          <w:rFonts w:asciiTheme="majorHAnsi" w:hAnsiTheme="majorHAnsi" w:cstheme="majorHAnsi"/>
        </w:rPr>
        <w:br/>
      </w:r>
    </w:p>
    <w:p w14:paraId="4B689BDB" w14:textId="77777777" w:rsidR="009C152E" w:rsidRPr="00AE705A" w:rsidRDefault="002C0AE1">
      <w:pPr>
        <w:jc w:val="center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  <w:b/>
          <w:color w:val="003366"/>
          <w:sz w:val="36"/>
        </w:rPr>
        <w:t>CAHIER DES CHARGES</w:t>
      </w:r>
    </w:p>
    <w:p w14:paraId="072FFC46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br/>
      </w:r>
    </w:p>
    <w:p w14:paraId="56EDC97E" w14:textId="77777777" w:rsidR="009C152E" w:rsidRPr="00AE705A" w:rsidRDefault="002C0AE1">
      <w:pPr>
        <w:jc w:val="center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  <w:b/>
          <w:color w:val="0066CC"/>
          <w:sz w:val="32"/>
        </w:rPr>
        <w:t>Conception et Développement d'un Module de Gestion de la Formation</w:t>
      </w:r>
    </w:p>
    <w:p w14:paraId="7B57CC39" w14:textId="77777777" w:rsidR="009C152E" w:rsidRPr="00AE705A" w:rsidRDefault="002C0AE1">
      <w:pPr>
        <w:jc w:val="center"/>
        <w:rPr>
          <w:rFonts w:asciiTheme="majorHAnsi" w:hAnsiTheme="majorHAnsi" w:cstheme="majorHAnsi"/>
          <w:b/>
          <w:bCs/>
          <w:iCs/>
          <w:sz w:val="36"/>
          <w:szCs w:val="32"/>
        </w:rPr>
      </w:pPr>
      <w:proofErr w:type="spellStart"/>
      <w:r w:rsidRPr="00AE705A">
        <w:rPr>
          <w:rFonts w:asciiTheme="majorHAnsi" w:hAnsiTheme="majorHAnsi" w:cstheme="majorHAnsi"/>
          <w:b/>
          <w:bCs/>
          <w:iCs/>
          <w:color w:val="666666"/>
          <w:sz w:val="40"/>
          <w:szCs w:val="32"/>
        </w:rPr>
        <w:t>MySkills</w:t>
      </w:r>
      <w:proofErr w:type="spellEnd"/>
    </w:p>
    <w:p w14:paraId="7242A4A9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br/>
      </w:r>
      <w:r w:rsidRPr="00AE705A">
        <w:rPr>
          <w:rFonts w:asciiTheme="majorHAnsi" w:hAnsiTheme="majorHAnsi" w:cstheme="majorHAnsi"/>
        </w:rPr>
        <w:br/>
      </w:r>
      <w:r w:rsidRPr="00AE705A">
        <w:rPr>
          <w:rFonts w:asciiTheme="majorHAnsi" w:hAnsiTheme="majorHAnsi" w:cstheme="majorHAnsi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9C152E" w:rsidRPr="00AE705A" w14:paraId="6FAC2AB0" w14:textId="77777777">
        <w:trPr>
          <w:jc w:val="center"/>
        </w:trPr>
        <w:tc>
          <w:tcPr>
            <w:tcW w:w="4320" w:type="dxa"/>
          </w:tcPr>
          <w:p w14:paraId="6F2E3532" w14:textId="77777777" w:rsidR="009C152E" w:rsidRPr="00AE705A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AE705A">
              <w:rPr>
                <w:rFonts w:asciiTheme="majorHAnsi" w:hAnsiTheme="majorHAnsi" w:cstheme="majorHAnsi"/>
                <w:b/>
                <w:bCs/>
              </w:rPr>
              <w:t>Réalisé par</w:t>
            </w:r>
          </w:p>
        </w:tc>
        <w:tc>
          <w:tcPr>
            <w:tcW w:w="4320" w:type="dxa"/>
          </w:tcPr>
          <w:p w14:paraId="5ABBBF71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Malek Bsaissa</w:t>
            </w:r>
          </w:p>
        </w:tc>
      </w:tr>
      <w:tr w:rsidR="009C152E" w:rsidRPr="00AE705A" w14:paraId="6A3A3B0E" w14:textId="77777777">
        <w:trPr>
          <w:jc w:val="center"/>
        </w:trPr>
        <w:tc>
          <w:tcPr>
            <w:tcW w:w="4320" w:type="dxa"/>
          </w:tcPr>
          <w:p w14:paraId="01057A90" w14:textId="77777777" w:rsidR="009C152E" w:rsidRPr="00AE705A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AE705A">
              <w:rPr>
                <w:rFonts w:asciiTheme="majorHAnsi" w:hAnsiTheme="majorHAnsi" w:cstheme="majorHAnsi"/>
                <w:b/>
                <w:bCs/>
              </w:rPr>
              <w:t>Encadrant entreprise</w:t>
            </w:r>
          </w:p>
        </w:tc>
        <w:tc>
          <w:tcPr>
            <w:tcW w:w="4320" w:type="dxa"/>
          </w:tcPr>
          <w:p w14:paraId="4A3B9119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 xml:space="preserve">Hajer </w:t>
            </w:r>
            <w:proofErr w:type="spellStart"/>
            <w:r w:rsidRPr="00AE705A">
              <w:rPr>
                <w:rFonts w:asciiTheme="majorHAnsi" w:hAnsiTheme="majorHAnsi" w:cstheme="majorHAnsi"/>
              </w:rPr>
              <w:t>Korbi</w:t>
            </w:r>
            <w:proofErr w:type="spellEnd"/>
          </w:p>
        </w:tc>
      </w:tr>
      <w:tr w:rsidR="009C152E" w:rsidRPr="00AE705A" w14:paraId="2B50D515" w14:textId="77777777">
        <w:trPr>
          <w:jc w:val="center"/>
        </w:trPr>
        <w:tc>
          <w:tcPr>
            <w:tcW w:w="4320" w:type="dxa"/>
          </w:tcPr>
          <w:p w14:paraId="56F87E9F" w14:textId="77777777" w:rsidR="009C152E" w:rsidRPr="00AE705A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AE705A">
              <w:rPr>
                <w:rFonts w:asciiTheme="majorHAnsi" w:hAnsiTheme="majorHAnsi" w:cstheme="majorHAnsi"/>
                <w:b/>
                <w:bCs/>
              </w:rPr>
              <w:t>Entreprise d'accueil</w:t>
            </w:r>
          </w:p>
        </w:tc>
        <w:tc>
          <w:tcPr>
            <w:tcW w:w="4320" w:type="dxa"/>
          </w:tcPr>
          <w:p w14:paraId="161E813E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SMART SKILLS</w:t>
            </w:r>
          </w:p>
        </w:tc>
      </w:tr>
      <w:tr w:rsidR="009C152E" w:rsidRPr="00AE705A" w14:paraId="564CC295" w14:textId="77777777">
        <w:trPr>
          <w:jc w:val="center"/>
        </w:trPr>
        <w:tc>
          <w:tcPr>
            <w:tcW w:w="4320" w:type="dxa"/>
          </w:tcPr>
          <w:p w14:paraId="570B4AE3" w14:textId="77777777" w:rsidR="009C152E" w:rsidRPr="00AE705A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AE705A">
              <w:rPr>
                <w:rFonts w:asciiTheme="majorHAnsi" w:hAnsiTheme="majorHAnsi" w:cstheme="majorHAnsi"/>
                <w:b/>
                <w:bCs/>
              </w:rPr>
              <w:t>Adresse entreprise</w:t>
            </w:r>
          </w:p>
        </w:tc>
        <w:tc>
          <w:tcPr>
            <w:tcW w:w="4320" w:type="dxa"/>
          </w:tcPr>
          <w:p w14:paraId="6744D282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Bâtiment 23 - 1er Étage - Bureau 11 Bis</w:t>
            </w:r>
            <w:r w:rsidRPr="00AE705A">
              <w:rPr>
                <w:rFonts w:asciiTheme="majorHAnsi" w:hAnsiTheme="majorHAnsi" w:cstheme="majorHAnsi"/>
              </w:rPr>
              <w:br/>
              <w:t xml:space="preserve">Pôle Technologique El </w:t>
            </w:r>
            <w:proofErr w:type="spellStart"/>
            <w:r w:rsidRPr="00AE705A">
              <w:rPr>
                <w:rFonts w:asciiTheme="majorHAnsi" w:hAnsiTheme="majorHAnsi" w:cstheme="majorHAnsi"/>
              </w:rPr>
              <w:t>Ghazela</w:t>
            </w:r>
            <w:proofErr w:type="spellEnd"/>
            <w:r w:rsidRPr="00AE705A">
              <w:rPr>
                <w:rFonts w:asciiTheme="majorHAnsi" w:hAnsiTheme="majorHAnsi" w:cstheme="majorHAnsi"/>
              </w:rPr>
              <w:t>, 2083 Ariana</w:t>
            </w:r>
          </w:p>
        </w:tc>
      </w:tr>
      <w:tr w:rsidR="009C152E" w:rsidRPr="00AE705A" w14:paraId="64411F0B" w14:textId="77777777">
        <w:trPr>
          <w:jc w:val="center"/>
        </w:trPr>
        <w:tc>
          <w:tcPr>
            <w:tcW w:w="4320" w:type="dxa"/>
          </w:tcPr>
          <w:p w14:paraId="59D1A38C" w14:textId="77777777" w:rsidR="009C152E" w:rsidRPr="00AE705A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AE705A">
              <w:rPr>
                <w:rFonts w:asciiTheme="majorHAnsi" w:hAnsiTheme="majorHAnsi" w:cstheme="majorHAnsi"/>
                <w:b/>
                <w:bCs/>
              </w:rPr>
              <w:t>Période du stage</w:t>
            </w:r>
          </w:p>
        </w:tc>
        <w:tc>
          <w:tcPr>
            <w:tcW w:w="4320" w:type="dxa"/>
          </w:tcPr>
          <w:p w14:paraId="5A7C0E65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Du 26 Juin 2025 au 6 Août 2025</w:t>
            </w:r>
          </w:p>
        </w:tc>
      </w:tr>
      <w:tr w:rsidR="009C152E" w:rsidRPr="00AE705A" w14:paraId="6ECD2A1E" w14:textId="77777777">
        <w:trPr>
          <w:jc w:val="center"/>
        </w:trPr>
        <w:tc>
          <w:tcPr>
            <w:tcW w:w="4320" w:type="dxa"/>
          </w:tcPr>
          <w:p w14:paraId="3150C77B" w14:textId="77777777" w:rsidR="009C152E" w:rsidRPr="00AE705A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AE705A">
              <w:rPr>
                <w:rFonts w:asciiTheme="majorHAnsi" w:hAnsiTheme="majorHAnsi" w:cstheme="majorHAnsi"/>
                <w:b/>
                <w:bCs/>
              </w:rPr>
              <w:t>Durée</w:t>
            </w:r>
          </w:p>
        </w:tc>
        <w:tc>
          <w:tcPr>
            <w:tcW w:w="4320" w:type="dxa"/>
          </w:tcPr>
          <w:p w14:paraId="03019566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6 semaines</w:t>
            </w:r>
          </w:p>
        </w:tc>
      </w:tr>
      <w:tr w:rsidR="009C152E" w:rsidRPr="00AE705A" w14:paraId="23E3097E" w14:textId="77777777">
        <w:trPr>
          <w:jc w:val="center"/>
        </w:trPr>
        <w:tc>
          <w:tcPr>
            <w:tcW w:w="4320" w:type="dxa"/>
          </w:tcPr>
          <w:p w14:paraId="4FD5A65A" w14:textId="77777777" w:rsidR="009C152E" w:rsidRPr="00AE705A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AE705A">
              <w:rPr>
                <w:rFonts w:asciiTheme="majorHAnsi" w:hAnsiTheme="majorHAnsi" w:cstheme="majorHAnsi"/>
                <w:b/>
                <w:bCs/>
              </w:rPr>
              <w:t>Année universitaire</w:t>
            </w:r>
          </w:p>
        </w:tc>
        <w:tc>
          <w:tcPr>
            <w:tcW w:w="4320" w:type="dxa"/>
          </w:tcPr>
          <w:p w14:paraId="525BB95D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2024 – 2025</w:t>
            </w:r>
          </w:p>
        </w:tc>
      </w:tr>
    </w:tbl>
    <w:p w14:paraId="57EFDF0B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br w:type="page"/>
      </w:r>
    </w:p>
    <w:p w14:paraId="1CA2A221" w14:textId="68B3B21F" w:rsidR="009C152E" w:rsidRPr="00AE705A" w:rsidRDefault="002C0AE1" w:rsidP="00415656">
      <w:pPr>
        <w:jc w:val="center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  <w:b/>
          <w:color w:val="003366"/>
          <w:sz w:val="32"/>
        </w:rPr>
        <w:lastRenderedPageBreak/>
        <w:t>TABLE DES MATIÈRES</w:t>
      </w:r>
    </w:p>
    <w:tbl>
      <w:tblPr>
        <w:tblStyle w:val="TableGrid"/>
        <w:tblpPr w:leftFromText="180" w:rightFromText="180" w:vertAnchor="text" w:horzAnchor="margin" w:tblpXSpec="center" w:tblpY="779"/>
        <w:tblW w:w="8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7"/>
        <w:gridCol w:w="3910"/>
      </w:tblGrid>
      <w:tr w:rsidR="002C0AE1" w:rsidRPr="00AE705A" w14:paraId="57DC5274" w14:textId="77777777" w:rsidTr="002C0AE1">
        <w:trPr>
          <w:trHeight w:val="8954"/>
        </w:trPr>
        <w:tc>
          <w:tcPr>
            <w:tcW w:w="0" w:type="auto"/>
          </w:tcPr>
          <w:p w14:paraId="0595EC1D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1.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CONTEXTE DU PROJET</w:t>
            </w:r>
          </w:p>
          <w:p w14:paraId="638FC636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1.1 Présentation de l'entreprise</w:t>
            </w:r>
          </w:p>
          <w:p w14:paraId="1DB3EFDE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1.2 Problématique</w:t>
            </w:r>
          </w:p>
          <w:p w14:paraId="1B05E0DB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1.3 Solution proposée</w:t>
            </w:r>
          </w:p>
          <w:p w14:paraId="4B8FF6CB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2.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OBJECTIFS DU PROJET</w:t>
            </w:r>
          </w:p>
          <w:p w14:paraId="6CFB9D4A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2.1 Objectif principal</w:t>
            </w:r>
          </w:p>
          <w:p w14:paraId="0BCE0E08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2.2 Objectifs spécifiques</w:t>
            </w:r>
          </w:p>
          <w:p w14:paraId="7AFCFCFA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3.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ANALYSE DES BESOINS</w:t>
            </w:r>
          </w:p>
          <w:p w14:paraId="56820C3D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3.1 Besoins fonctionnels</w:t>
            </w:r>
          </w:p>
          <w:p w14:paraId="561C5F18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4.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ÉTUDE DE L'EXISTANT</w:t>
            </w:r>
          </w:p>
          <w:p w14:paraId="1978FAE1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4.1 Solutions concurrentes</w:t>
            </w:r>
          </w:p>
          <w:p w14:paraId="513D5770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4.2 Analyse comparative</w:t>
            </w:r>
          </w:p>
          <w:p w14:paraId="39504B64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5.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UTILISATEURS CIBLES</w:t>
            </w:r>
          </w:p>
          <w:p w14:paraId="5868FDCA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6.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EXIGENCES FONCTIONNELLES</w:t>
            </w:r>
          </w:p>
          <w:p w14:paraId="4EDD0CA4" w14:textId="1C309BD1" w:rsidR="00C6627D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6.1 Fonctions </w:t>
            </w:r>
            <w:r w:rsidR="00736918">
              <w:rPr>
                <w:rFonts w:asciiTheme="majorHAnsi" w:hAnsiTheme="majorHAnsi" w:cstheme="majorHAnsi"/>
                <w:lang w:val="fr-FR"/>
              </w:rPr>
              <w:t>Admin</w:t>
            </w:r>
          </w:p>
          <w:p w14:paraId="12FA491A" w14:textId="158B6DE4" w:rsidR="00736918" w:rsidRPr="00AE705A" w:rsidRDefault="00736918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 xml:space="preserve">   6.2 Fonction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Coordinator</w:t>
            </w:r>
            <w:proofErr w:type="spellEnd"/>
          </w:p>
          <w:p w14:paraId="113ADCC0" w14:textId="5450BD18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6.</w:t>
            </w:r>
            <w:r w:rsidR="00734F35">
              <w:rPr>
                <w:rFonts w:asciiTheme="majorHAnsi" w:hAnsiTheme="majorHAnsi" w:cstheme="majorHAnsi"/>
                <w:lang w:val="fr-FR"/>
              </w:rPr>
              <w:t>3</w:t>
            </w:r>
            <w:r w:rsidRPr="00AE705A">
              <w:rPr>
                <w:rFonts w:asciiTheme="majorHAnsi" w:hAnsiTheme="majorHAnsi" w:cstheme="majorHAnsi"/>
                <w:lang w:val="fr-FR"/>
              </w:rPr>
              <w:t xml:space="preserve"> Fonctions </w:t>
            </w:r>
            <w:r w:rsidR="00736918">
              <w:rPr>
                <w:rFonts w:asciiTheme="majorHAnsi" w:hAnsiTheme="majorHAnsi" w:cstheme="majorHAnsi"/>
                <w:lang w:val="fr-FR"/>
              </w:rPr>
              <w:t>Trainer</w:t>
            </w:r>
          </w:p>
          <w:p w14:paraId="1A337E2E" w14:textId="340342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6.</w:t>
            </w:r>
            <w:r w:rsidR="00734F35">
              <w:rPr>
                <w:rFonts w:asciiTheme="majorHAnsi" w:hAnsiTheme="majorHAnsi" w:cstheme="majorHAnsi"/>
                <w:lang w:val="fr-FR"/>
              </w:rPr>
              <w:t>4</w:t>
            </w:r>
            <w:r w:rsidRPr="00AE705A">
              <w:rPr>
                <w:rFonts w:asciiTheme="majorHAnsi" w:hAnsiTheme="majorHAnsi" w:cstheme="majorHAnsi"/>
                <w:lang w:val="fr-FR"/>
              </w:rPr>
              <w:t xml:space="preserve"> Fonctions </w:t>
            </w:r>
            <w:proofErr w:type="spellStart"/>
            <w:r w:rsidR="00736918">
              <w:rPr>
                <w:rFonts w:asciiTheme="majorHAnsi" w:hAnsiTheme="majorHAnsi" w:cstheme="majorHAnsi"/>
                <w:lang w:val="fr-FR"/>
              </w:rPr>
              <w:t>Trainee</w:t>
            </w:r>
            <w:proofErr w:type="spellEnd"/>
          </w:p>
          <w:p w14:paraId="447C68AD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7.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EXIGENCES NON FONCTIONNELLES</w:t>
            </w:r>
          </w:p>
          <w:p w14:paraId="73C89700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8.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ARCHITECTURE TECHNIQUE</w:t>
            </w:r>
          </w:p>
          <w:p w14:paraId="7155D940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8.1 Architecture générale</w:t>
            </w:r>
          </w:p>
          <w:p w14:paraId="057C6F01" w14:textId="77777777" w:rsidR="00C6627D" w:rsidRPr="00AE705A" w:rsidRDefault="00C6627D" w:rsidP="002C0AE1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</w:tcPr>
          <w:p w14:paraId="11BB2B7E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9.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MODÈLE DE DONNÉES</w:t>
            </w:r>
          </w:p>
          <w:p w14:paraId="5480481B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9.1 Entités principales</w:t>
            </w:r>
          </w:p>
          <w:p w14:paraId="585B0AA6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9.2 Diagramme de Class</w:t>
            </w:r>
          </w:p>
          <w:p w14:paraId="37B47027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10.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INTERFACES UTILISATEUR</w:t>
            </w:r>
          </w:p>
          <w:p w14:paraId="203F4696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 10.1 Maquettes conceptuelles</w:t>
            </w:r>
          </w:p>
          <w:p w14:paraId="3683A7BC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 10.2 Charte graphique</w:t>
            </w:r>
          </w:p>
          <w:p w14:paraId="73C69675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11.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SÉCURITÉ ET CONFORMITÉ</w:t>
            </w:r>
          </w:p>
          <w:p w14:paraId="24870B6E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    11.1 Mesures de sécurité</w:t>
            </w:r>
          </w:p>
          <w:p w14:paraId="6BCE376D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12.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CONTRAINTES ET LIMITES</w:t>
            </w:r>
          </w:p>
          <w:p w14:paraId="613140D7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13.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PLANNING PRÉVISIONNEL</w:t>
            </w:r>
          </w:p>
          <w:p w14:paraId="399155D7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14.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CRITÈRES D'ACCEPTATION</w:t>
            </w:r>
          </w:p>
          <w:p w14:paraId="1796FBDD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lang w:val="fr-FR"/>
              </w:rPr>
            </w:pPr>
            <w:r w:rsidRPr="00AE705A">
              <w:rPr>
                <w:rFonts w:asciiTheme="majorHAnsi" w:hAnsiTheme="majorHAnsi" w:cstheme="majorHAnsi"/>
                <w:lang w:val="fr-FR"/>
              </w:rPr>
              <w:t xml:space="preserve">15. </w:t>
            </w: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LIVRABLES ATTENDUS</w:t>
            </w:r>
          </w:p>
          <w:p w14:paraId="16491033" w14:textId="77777777" w:rsidR="00C6627D" w:rsidRPr="00AE705A" w:rsidRDefault="00C6627D" w:rsidP="002C0AE1">
            <w:pPr>
              <w:pStyle w:val="TOCEntry"/>
              <w:spacing w:line="360" w:lineRule="auto"/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AE705A">
              <w:rPr>
                <w:rFonts w:asciiTheme="majorHAnsi" w:hAnsiTheme="majorHAnsi" w:cstheme="majorHAnsi"/>
                <w:b/>
                <w:bCs/>
                <w:lang w:val="fr-FR"/>
              </w:rPr>
              <w:t>ANNEXES</w:t>
            </w:r>
          </w:p>
          <w:p w14:paraId="0BFF2FE0" w14:textId="77777777" w:rsidR="00C6627D" w:rsidRPr="00AE705A" w:rsidRDefault="00C6627D" w:rsidP="002C0AE1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3FDFDBF1" w14:textId="77777777" w:rsidR="002C0AE1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</w:p>
    <w:p w14:paraId="11F5D103" w14:textId="77777777" w:rsidR="002C0AE1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</w:p>
    <w:p w14:paraId="66099CC9" w14:textId="77777777" w:rsidR="002C0AE1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</w:p>
    <w:p w14:paraId="08B2A414" w14:textId="1E600E19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1. CONTEXTE DU PROJET</w:t>
      </w:r>
    </w:p>
    <w:p w14:paraId="484D3F19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1.1 Présentation de l'entreprise</w:t>
      </w:r>
    </w:p>
    <w:p w14:paraId="567A85E3" w14:textId="0D2DC2C1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SMART SKILLS est une entreprise tunisienne spécialisée dans le développement des compétences professionnelles et la formation continue. Située au cœur du Pôle Technologique El </w:t>
      </w:r>
      <w:proofErr w:type="spellStart"/>
      <w:r w:rsidRPr="00AE705A">
        <w:rPr>
          <w:rFonts w:asciiTheme="majorHAnsi" w:hAnsiTheme="majorHAnsi" w:cstheme="majorHAnsi"/>
        </w:rPr>
        <w:t>Ghazela</w:t>
      </w:r>
      <w:proofErr w:type="spellEnd"/>
      <w:r w:rsidRPr="00AE705A">
        <w:rPr>
          <w:rFonts w:asciiTheme="majorHAnsi" w:hAnsiTheme="majorHAnsi" w:cstheme="majorHAnsi"/>
        </w:rPr>
        <w:t xml:space="preserve"> à Ariana,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0"/>
        <w:gridCol w:w="4500"/>
      </w:tblGrid>
      <w:tr w:rsidR="009C152E" w:rsidRPr="00AE705A" w14:paraId="05DCB6D7" w14:textId="77777777" w:rsidTr="001364C9">
        <w:trPr>
          <w:jc w:val="center"/>
        </w:trPr>
        <w:tc>
          <w:tcPr>
            <w:tcW w:w="4140" w:type="dxa"/>
          </w:tcPr>
          <w:p w14:paraId="073F5273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Secteur d'activité</w:t>
            </w:r>
          </w:p>
        </w:tc>
        <w:tc>
          <w:tcPr>
            <w:tcW w:w="4500" w:type="dxa"/>
          </w:tcPr>
          <w:p w14:paraId="234AC10C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Formation professionnelle et développement des compétences</w:t>
            </w:r>
          </w:p>
        </w:tc>
      </w:tr>
      <w:tr w:rsidR="009C152E" w:rsidRPr="00AE705A" w14:paraId="12D63225" w14:textId="77777777" w:rsidTr="001364C9">
        <w:trPr>
          <w:jc w:val="center"/>
        </w:trPr>
        <w:tc>
          <w:tcPr>
            <w:tcW w:w="4140" w:type="dxa"/>
          </w:tcPr>
          <w:p w14:paraId="7F5F0289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Localisation</w:t>
            </w:r>
          </w:p>
        </w:tc>
        <w:tc>
          <w:tcPr>
            <w:tcW w:w="4500" w:type="dxa"/>
          </w:tcPr>
          <w:p w14:paraId="7AF136F4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Bâtiment 23 - 1er Étage - Bureau 11 Bis</w:t>
            </w:r>
            <w:r w:rsidRPr="00AE705A">
              <w:rPr>
                <w:rFonts w:asciiTheme="majorHAnsi" w:hAnsiTheme="majorHAnsi" w:cstheme="majorHAnsi"/>
              </w:rPr>
              <w:br/>
              <w:t xml:space="preserve">Pôle Technologique El </w:t>
            </w:r>
            <w:proofErr w:type="spellStart"/>
            <w:r w:rsidRPr="00AE705A">
              <w:rPr>
                <w:rFonts w:asciiTheme="majorHAnsi" w:hAnsiTheme="majorHAnsi" w:cstheme="majorHAnsi"/>
              </w:rPr>
              <w:t>Ghazela</w:t>
            </w:r>
            <w:proofErr w:type="spellEnd"/>
            <w:r w:rsidRPr="00AE705A">
              <w:rPr>
                <w:rFonts w:asciiTheme="majorHAnsi" w:hAnsiTheme="majorHAnsi" w:cstheme="majorHAnsi"/>
              </w:rPr>
              <w:t>, 2083 Ariana</w:t>
            </w:r>
          </w:p>
        </w:tc>
      </w:tr>
      <w:tr w:rsidR="009C152E" w:rsidRPr="00AE705A" w14:paraId="446118A2" w14:textId="77777777" w:rsidTr="001364C9">
        <w:trPr>
          <w:jc w:val="center"/>
        </w:trPr>
        <w:tc>
          <w:tcPr>
            <w:tcW w:w="4140" w:type="dxa"/>
          </w:tcPr>
          <w:p w14:paraId="3E4E6087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Spécialisations</w:t>
            </w:r>
          </w:p>
        </w:tc>
        <w:tc>
          <w:tcPr>
            <w:tcW w:w="4500" w:type="dxa"/>
          </w:tcPr>
          <w:p w14:paraId="5FD9DF87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Technologies de l'information</w:t>
            </w:r>
            <w:r w:rsidRPr="00AE705A">
              <w:rPr>
                <w:rFonts w:asciiTheme="majorHAnsi" w:hAnsiTheme="majorHAnsi" w:cstheme="majorHAnsi"/>
              </w:rPr>
              <w:br/>
              <w:t>• Management et leadership</w:t>
            </w:r>
            <w:r w:rsidRPr="00AE705A">
              <w:rPr>
                <w:rFonts w:asciiTheme="majorHAnsi" w:hAnsiTheme="majorHAnsi" w:cstheme="majorHAnsi"/>
              </w:rPr>
              <w:br/>
              <w:t>• Compétences transversales</w:t>
            </w:r>
          </w:p>
        </w:tc>
      </w:tr>
      <w:tr w:rsidR="009C152E" w:rsidRPr="00AE705A" w14:paraId="6EFC650A" w14:textId="77777777" w:rsidTr="001364C9">
        <w:trPr>
          <w:jc w:val="center"/>
        </w:trPr>
        <w:tc>
          <w:tcPr>
            <w:tcW w:w="4140" w:type="dxa"/>
          </w:tcPr>
          <w:p w14:paraId="5BFAC97B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Mission</w:t>
            </w:r>
          </w:p>
        </w:tc>
        <w:tc>
          <w:tcPr>
            <w:tcW w:w="4500" w:type="dxa"/>
          </w:tcPr>
          <w:p w14:paraId="3F104A3A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Accompagner les entreprises et les individus dans leur montée en compétences</w:t>
            </w:r>
          </w:p>
        </w:tc>
      </w:tr>
      <w:tr w:rsidR="009C152E" w:rsidRPr="00AE705A" w14:paraId="0BF25EBC" w14:textId="77777777" w:rsidTr="001364C9">
        <w:trPr>
          <w:jc w:val="center"/>
        </w:trPr>
        <w:tc>
          <w:tcPr>
            <w:tcW w:w="4140" w:type="dxa"/>
          </w:tcPr>
          <w:p w14:paraId="63BD25E5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Vision</w:t>
            </w:r>
          </w:p>
        </w:tc>
        <w:tc>
          <w:tcPr>
            <w:tcW w:w="4500" w:type="dxa"/>
          </w:tcPr>
          <w:p w14:paraId="6A63A65E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Devenir la référence en formation professionnelle en Tunisie</w:t>
            </w:r>
          </w:p>
        </w:tc>
      </w:tr>
    </w:tbl>
    <w:p w14:paraId="6C290C10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1.2 Problématique</w:t>
      </w:r>
    </w:p>
    <w:p w14:paraId="7DC0C3BC" w14:textId="4AC77399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Actuellement, </w:t>
      </w:r>
      <w:r w:rsidR="0074636F" w:rsidRPr="00AE705A">
        <w:rPr>
          <w:rFonts w:asciiTheme="majorHAnsi" w:hAnsiTheme="majorHAnsi" w:cstheme="majorHAnsi"/>
        </w:rPr>
        <w:t xml:space="preserve">on </w:t>
      </w:r>
      <w:r w:rsidRPr="00AE705A">
        <w:rPr>
          <w:rFonts w:asciiTheme="majorHAnsi" w:hAnsiTheme="majorHAnsi" w:cstheme="majorHAnsi"/>
        </w:rPr>
        <w:t>fait face à plusieurs défis dans la gestion de ses programmes de formation :</w:t>
      </w:r>
    </w:p>
    <w:p w14:paraId="6722024C" w14:textId="42200DFC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Gestion manuelle</w:t>
      </w:r>
      <w:r w:rsidRPr="00AE705A">
        <w:rPr>
          <w:rFonts w:asciiTheme="majorHAnsi" w:hAnsiTheme="majorHAnsi" w:cstheme="majorHAnsi"/>
        </w:rPr>
        <w:t xml:space="preserve"> : Les processus d'inscription et de planification sont largement manuels</w:t>
      </w:r>
    </w:p>
    <w:p w14:paraId="1EBF1951" w14:textId="5AD937E5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Traçabilité limitée</w:t>
      </w:r>
      <w:r w:rsidRPr="00AE705A">
        <w:rPr>
          <w:rFonts w:asciiTheme="majorHAnsi" w:hAnsiTheme="majorHAnsi" w:cstheme="majorHAnsi"/>
        </w:rPr>
        <w:t xml:space="preserve"> : Difficultés pour suivre la participation et les résultats des formations</w:t>
      </w:r>
    </w:p>
    <w:p w14:paraId="243B0DFF" w14:textId="6BFC588A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Communication fragmentée</w:t>
      </w:r>
      <w:r w:rsidRPr="00AE705A">
        <w:rPr>
          <w:rFonts w:asciiTheme="majorHAnsi" w:hAnsiTheme="majorHAnsi" w:cstheme="majorHAnsi"/>
        </w:rPr>
        <w:t xml:space="preserve"> : Échanges dispersés entre formateurs, apprenants et administration</w:t>
      </w:r>
    </w:p>
    <w:p w14:paraId="0894B3C0" w14:textId="299AC0D2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proofErr w:type="spellStart"/>
      <w:r w:rsidRPr="00AE705A">
        <w:rPr>
          <w:rFonts w:asciiTheme="majorHAnsi" w:hAnsiTheme="majorHAnsi" w:cstheme="majorHAnsi"/>
          <w:b/>
          <w:bCs/>
        </w:rPr>
        <w:t>Reporting</w:t>
      </w:r>
      <w:proofErr w:type="spellEnd"/>
      <w:r w:rsidRPr="00AE705A">
        <w:rPr>
          <w:rFonts w:asciiTheme="majorHAnsi" w:hAnsiTheme="majorHAnsi" w:cstheme="majorHAnsi"/>
          <w:b/>
          <w:bCs/>
        </w:rPr>
        <w:t xml:space="preserve"> incomplet</w:t>
      </w:r>
      <w:r w:rsidRPr="00AE705A">
        <w:rPr>
          <w:rFonts w:asciiTheme="majorHAnsi" w:hAnsiTheme="majorHAnsi" w:cstheme="majorHAnsi"/>
        </w:rPr>
        <w:t xml:space="preserve"> : Manque d'outils pour analyser l'efficacité des formations</w:t>
      </w:r>
    </w:p>
    <w:p w14:paraId="4BC0847F" w14:textId="570F1C9A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Scalabilité réduite</w:t>
      </w:r>
      <w:r w:rsidRPr="00AE705A">
        <w:rPr>
          <w:rFonts w:asciiTheme="majorHAnsi" w:hAnsiTheme="majorHAnsi" w:cstheme="majorHAnsi"/>
        </w:rPr>
        <w:t xml:space="preserve"> : Les processus actuels ne permettent pas une montée en charge efficace</w:t>
      </w:r>
    </w:p>
    <w:p w14:paraId="33A7DB5F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1.3 Solution proposée</w:t>
      </w:r>
    </w:p>
    <w:p w14:paraId="4997A02E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lastRenderedPageBreak/>
        <w:t xml:space="preserve">Pour répondre à ces défis, le développement de la plateforme </w:t>
      </w:r>
      <w:proofErr w:type="spellStart"/>
      <w:r w:rsidRPr="00AE705A">
        <w:rPr>
          <w:rFonts w:asciiTheme="majorHAnsi" w:hAnsiTheme="majorHAnsi" w:cstheme="majorHAnsi"/>
          <w:b/>
          <w:bCs/>
          <w:color w:val="00B0F0"/>
        </w:rPr>
        <w:t>MySkills</w:t>
      </w:r>
      <w:proofErr w:type="spellEnd"/>
      <w:r w:rsidRPr="00AE705A">
        <w:rPr>
          <w:rFonts w:asciiTheme="majorHAnsi" w:hAnsiTheme="majorHAnsi" w:cstheme="majorHAnsi"/>
          <w:color w:val="00B0F0"/>
        </w:rPr>
        <w:t xml:space="preserve"> </w:t>
      </w:r>
      <w:r w:rsidRPr="00AE705A">
        <w:rPr>
          <w:rFonts w:asciiTheme="majorHAnsi" w:hAnsiTheme="majorHAnsi" w:cstheme="majorHAnsi"/>
        </w:rPr>
        <w:t>vise à digitaliser et centraliser l'ensemble des processus de gestion de formation. Cette solution web permettra d'automatiser les tâches répétitives, d'améliorer la traçabilité et d'optimiser l'expérience utilisateur pour tous les acteurs impliqués.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74636F" w:rsidRPr="00AE705A" w14:paraId="01CE9959" w14:textId="77777777">
        <w:trPr>
          <w:jc w:val="center"/>
        </w:trPr>
        <w:tc>
          <w:tcPr>
            <w:tcW w:w="2880" w:type="dxa"/>
          </w:tcPr>
          <w:p w14:paraId="15CCF8A7" w14:textId="77777777" w:rsidR="0074636F" w:rsidRPr="00493768" w:rsidRDefault="0074636F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Automatisation</w:t>
            </w:r>
          </w:p>
        </w:tc>
        <w:tc>
          <w:tcPr>
            <w:tcW w:w="2880" w:type="dxa"/>
          </w:tcPr>
          <w:p w14:paraId="736BED44" w14:textId="4C345034" w:rsidR="0074636F" w:rsidRPr="00AE705A" w:rsidRDefault="0074636F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Processus d'inscription</w:t>
            </w:r>
          </w:p>
        </w:tc>
      </w:tr>
      <w:tr w:rsidR="0074636F" w:rsidRPr="00AE705A" w14:paraId="441BCE25" w14:textId="77777777">
        <w:trPr>
          <w:jc w:val="center"/>
        </w:trPr>
        <w:tc>
          <w:tcPr>
            <w:tcW w:w="2880" w:type="dxa"/>
          </w:tcPr>
          <w:p w14:paraId="6DDDA7B9" w14:textId="77777777" w:rsidR="0074636F" w:rsidRPr="00493768" w:rsidRDefault="0074636F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Centralisation</w:t>
            </w:r>
          </w:p>
        </w:tc>
        <w:tc>
          <w:tcPr>
            <w:tcW w:w="2880" w:type="dxa"/>
          </w:tcPr>
          <w:p w14:paraId="6B784D7B" w14:textId="77777777" w:rsidR="0074636F" w:rsidRPr="00AE705A" w:rsidRDefault="0074636F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Toutes les informations regroupées en un lieu unique</w:t>
            </w:r>
          </w:p>
        </w:tc>
      </w:tr>
      <w:tr w:rsidR="0074636F" w:rsidRPr="00AE705A" w14:paraId="754793E4" w14:textId="77777777">
        <w:trPr>
          <w:jc w:val="center"/>
        </w:trPr>
        <w:tc>
          <w:tcPr>
            <w:tcW w:w="2880" w:type="dxa"/>
          </w:tcPr>
          <w:p w14:paraId="79C037E8" w14:textId="77777777" w:rsidR="0074636F" w:rsidRPr="00493768" w:rsidRDefault="0074636F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Traçabilité</w:t>
            </w:r>
          </w:p>
        </w:tc>
        <w:tc>
          <w:tcPr>
            <w:tcW w:w="2880" w:type="dxa"/>
          </w:tcPr>
          <w:p w14:paraId="5E2DBC1C" w14:textId="77777777" w:rsidR="0074636F" w:rsidRPr="00AE705A" w:rsidRDefault="0074636F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Suivi complet des parcours de formation</w:t>
            </w:r>
          </w:p>
        </w:tc>
      </w:tr>
      <w:tr w:rsidR="0074636F" w:rsidRPr="00AE705A" w14:paraId="31B8A41C" w14:textId="77777777">
        <w:trPr>
          <w:jc w:val="center"/>
        </w:trPr>
        <w:tc>
          <w:tcPr>
            <w:tcW w:w="2880" w:type="dxa"/>
          </w:tcPr>
          <w:p w14:paraId="560193AE" w14:textId="77777777" w:rsidR="0074636F" w:rsidRPr="00493768" w:rsidRDefault="0074636F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Scalabilité</w:t>
            </w:r>
          </w:p>
        </w:tc>
        <w:tc>
          <w:tcPr>
            <w:tcW w:w="2880" w:type="dxa"/>
          </w:tcPr>
          <w:p w14:paraId="158B4BD0" w14:textId="77777777" w:rsidR="0074636F" w:rsidRPr="00AE705A" w:rsidRDefault="0074636F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Architecture conçue pour supporter la croissance</w:t>
            </w:r>
          </w:p>
        </w:tc>
      </w:tr>
      <w:tr w:rsidR="0074636F" w:rsidRPr="00AE705A" w14:paraId="1E8F3C87" w14:textId="77777777">
        <w:trPr>
          <w:jc w:val="center"/>
        </w:trPr>
        <w:tc>
          <w:tcPr>
            <w:tcW w:w="2880" w:type="dxa"/>
          </w:tcPr>
          <w:p w14:paraId="137C918E" w14:textId="77777777" w:rsidR="0074636F" w:rsidRPr="00493768" w:rsidRDefault="0074636F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Analytics</w:t>
            </w:r>
          </w:p>
        </w:tc>
        <w:tc>
          <w:tcPr>
            <w:tcW w:w="2880" w:type="dxa"/>
          </w:tcPr>
          <w:p w14:paraId="2CE89DB9" w14:textId="77777777" w:rsidR="0074636F" w:rsidRPr="00AE705A" w:rsidRDefault="0074636F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Tableaux de bord et rapports automatisés</w:t>
            </w:r>
          </w:p>
        </w:tc>
      </w:tr>
    </w:tbl>
    <w:p w14:paraId="7811C801" w14:textId="77777777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2. OBJECTIFS DU PROJET</w:t>
      </w:r>
    </w:p>
    <w:p w14:paraId="5D32BAB5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Ce projet vise à atteindre les objectifs suivants :</w:t>
      </w:r>
    </w:p>
    <w:p w14:paraId="7E31A4C4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2.1 Objectif principal</w:t>
      </w:r>
    </w:p>
    <w:p w14:paraId="518AEC70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Concevoir et développer une application web de gestion des formations permettant à SMART SKILLS d'automatiser et d'optimiser l'ensemble du processus de formation, depuis la création des cours jusqu'au suivi post-formation.</w:t>
      </w:r>
    </w:p>
    <w:p w14:paraId="599D5AA1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2.2 Objectifs spécifiques</w:t>
      </w:r>
    </w:p>
    <w:tbl>
      <w:tblPr>
        <w:tblStyle w:val="TableGrid"/>
        <w:tblW w:w="10035" w:type="dxa"/>
        <w:jc w:val="center"/>
        <w:tblLook w:val="04A0" w:firstRow="1" w:lastRow="0" w:firstColumn="1" w:lastColumn="0" w:noHBand="0" w:noVBand="1"/>
      </w:tblPr>
      <w:tblGrid>
        <w:gridCol w:w="4320"/>
        <w:gridCol w:w="5715"/>
      </w:tblGrid>
      <w:tr w:rsidR="009C152E" w:rsidRPr="00AE705A" w14:paraId="78EAEB8B" w14:textId="77777777" w:rsidTr="00570CE5">
        <w:trPr>
          <w:jc w:val="center"/>
        </w:trPr>
        <w:tc>
          <w:tcPr>
            <w:tcW w:w="4320" w:type="dxa"/>
          </w:tcPr>
          <w:p w14:paraId="7E8B0CB9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Gestion des contenus</w:t>
            </w:r>
          </w:p>
        </w:tc>
        <w:tc>
          <w:tcPr>
            <w:tcW w:w="5715" w:type="dxa"/>
          </w:tcPr>
          <w:p w14:paraId="377404DA" w14:textId="24740F02" w:rsidR="009C152E" w:rsidRPr="00AE705A" w:rsidRDefault="002C0AE1" w:rsidP="0074636F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Créer et organiser des cours par</w:t>
            </w:r>
            <w:r w:rsidR="0074636F" w:rsidRPr="00AE705A">
              <w:rPr>
                <w:rFonts w:asciiTheme="majorHAnsi" w:hAnsiTheme="majorHAnsi" w:cstheme="majorHAnsi"/>
              </w:rPr>
              <w:t xml:space="preserve"> </w:t>
            </w:r>
            <w:r w:rsidRPr="00AE705A">
              <w:rPr>
                <w:rFonts w:asciiTheme="majorHAnsi" w:hAnsiTheme="majorHAnsi" w:cstheme="majorHAnsi"/>
              </w:rPr>
              <w:t>catégories</w:t>
            </w:r>
            <w:r w:rsidRPr="00AE705A">
              <w:rPr>
                <w:rFonts w:asciiTheme="majorHAnsi" w:hAnsiTheme="majorHAnsi" w:cstheme="majorHAnsi"/>
              </w:rPr>
              <w:br/>
              <w:t>• Planifier des sessions de formation</w:t>
            </w:r>
            <w:r w:rsidRPr="00AE705A">
              <w:rPr>
                <w:rFonts w:asciiTheme="majorHAnsi" w:hAnsiTheme="majorHAnsi" w:cstheme="majorHAnsi"/>
              </w:rPr>
              <w:br/>
              <w:t>• Assigner des formateurs aux sessions</w:t>
            </w:r>
          </w:p>
        </w:tc>
      </w:tr>
      <w:tr w:rsidR="009C152E" w:rsidRPr="00AE705A" w14:paraId="221B7C05" w14:textId="77777777" w:rsidTr="00570CE5">
        <w:trPr>
          <w:jc w:val="center"/>
        </w:trPr>
        <w:tc>
          <w:tcPr>
            <w:tcW w:w="4320" w:type="dxa"/>
          </w:tcPr>
          <w:p w14:paraId="675B3738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Gestion des utilisateurs</w:t>
            </w:r>
          </w:p>
        </w:tc>
        <w:tc>
          <w:tcPr>
            <w:tcW w:w="5715" w:type="dxa"/>
          </w:tcPr>
          <w:p w14:paraId="316245C6" w14:textId="541EFA9D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 xml:space="preserve">• Gérer les inscriptions </w:t>
            </w:r>
            <w:r w:rsidRPr="00AE705A">
              <w:rPr>
                <w:rFonts w:asciiTheme="majorHAnsi" w:hAnsiTheme="majorHAnsi" w:cstheme="majorHAnsi"/>
              </w:rPr>
              <w:br/>
              <w:t>• Suivre la participation des apprenants</w:t>
            </w:r>
            <w:r w:rsidRPr="00AE705A">
              <w:rPr>
                <w:rFonts w:asciiTheme="majorHAnsi" w:hAnsiTheme="majorHAnsi" w:cstheme="majorHAnsi"/>
              </w:rPr>
              <w:br/>
              <w:t>• Gérer les rôles et permissions</w:t>
            </w:r>
          </w:p>
        </w:tc>
      </w:tr>
      <w:tr w:rsidR="009C152E" w:rsidRPr="00AE705A" w14:paraId="75743D0F" w14:textId="77777777" w:rsidTr="00570CE5">
        <w:trPr>
          <w:jc w:val="center"/>
        </w:trPr>
        <w:tc>
          <w:tcPr>
            <w:tcW w:w="4320" w:type="dxa"/>
          </w:tcPr>
          <w:p w14:paraId="1371A369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Suivi et évaluation</w:t>
            </w:r>
          </w:p>
        </w:tc>
        <w:tc>
          <w:tcPr>
            <w:tcW w:w="5715" w:type="dxa"/>
          </w:tcPr>
          <w:p w14:paraId="0996B396" w14:textId="07F4E6CE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Enregistrer la présence aux sessions</w:t>
            </w:r>
            <w:r w:rsidRPr="00AE705A">
              <w:rPr>
                <w:rFonts w:asciiTheme="majorHAnsi" w:hAnsiTheme="majorHAnsi" w:cstheme="majorHAnsi"/>
              </w:rPr>
              <w:br/>
              <w:t>• Collecter les retours des participants</w:t>
            </w:r>
            <w:r w:rsidR="00570CE5" w:rsidRPr="00AE705A">
              <w:rPr>
                <w:rFonts w:asciiTheme="majorHAnsi" w:hAnsiTheme="majorHAnsi" w:cstheme="majorHAnsi"/>
              </w:rPr>
              <w:t>(si implémenté)</w:t>
            </w:r>
            <w:r w:rsidRPr="00AE705A">
              <w:rPr>
                <w:rFonts w:asciiTheme="majorHAnsi" w:hAnsiTheme="majorHAnsi" w:cstheme="majorHAnsi"/>
              </w:rPr>
              <w:br/>
              <w:t>• Générer des rapports de suivi</w:t>
            </w:r>
          </w:p>
        </w:tc>
      </w:tr>
    </w:tbl>
    <w:p w14:paraId="48EB04CD" w14:textId="77777777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3. ANALYSE DES BESOINS</w:t>
      </w:r>
    </w:p>
    <w:p w14:paraId="7B23F8E5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3.1 Besoins fonctionnels</w:t>
      </w:r>
    </w:p>
    <w:p w14:paraId="2E1073E3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lastRenderedPageBreak/>
        <w:t xml:space="preserve">L'analyse des besoins a permis d'identifier les fonctionnalités essentielles que doit offrir la plateforme </w:t>
      </w:r>
      <w:proofErr w:type="spellStart"/>
      <w:r w:rsidRPr="00AE705A">
        <w:rPr>
          <w:rFonts w:asciiTheme="majorHAnsi" w:hAnsiTheme="majorHAnsi" w:cstheme="majorHAnsi"/>
          <w:b/>
          <w:bCs/>
          <w:color w:val="00B0F0"/>
        </w:rPr>
        <w:t>MySkills</w:t>
      </w:r>
      <w:proofErr w:type="spellEnd"/>
      <w:r w:rsidRPr="00AE705A">
        <w:rPr>
          <w:rFonts w:asciiTheme="majorHAnsi" w:hAnsiTheme="majorHAnsi" w:cstheme="majorHAnsi"/>
          <w:color w:val="00B0F0"/>
        </w:rPr>
        <w:t xml:space="preserve"> </w:t>
      </w:r>
      <w:r w:rsidRPr="00AE705A">
        <w:rPr>
          <w:rFonts w:asciiTheme="majorHAnsi" w:hAnsiTheme="majorHAnsi" w:cstheme="majorHAnsi"/>
        </w:rPr>
        <w:t>pour répondre aux attentes des différents utilisateurs.</w:t>
      </w:r>
    </w:p>
    <w:p w14:paraId="2D313D91" w14:textId="77777777" w:rsidR="0074636F" w:rsidRPr="00AE705A" w:rsidRDefault="0074636F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570CE5" w:rsidRPr="00AE705A" w14:paraId="3C4A5D4E" w14:textId="77777777">
        <w:trPr>
          <w:jc w:val="center"/>
        </w:trPr>
        <w:tc>
          <w:tcPr>
            <w:tcW w:w="2880" w:type="dxa"/>
          </w:tcPr>
          <w:p w14:paraId="762721C7" w14:textId="77777777" w:rsidR="00570CE5" w:rsidRPr="00493768" w:rsidRDefault="00570CE5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Authentification</w:t>
            </w:r>
          </w:p>
        </w:tc>
        <w:tc>
          <w:tcPr>
            <w:tcW w:w="2880" w:type="dxa"/>
          </w:tcPr>
          <w:p w14:paraId="5647BBA3" w14:textId="77777777" w:rsidR="00570CE5" w:rsidRPr="00AE705A" w:rsidRDefault="00570CE5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Connexion sécurisée basée sur les rôles</w:t>
            </w:r>
          </w:p>
        </w:tc>
      </w:tr>
      <w:tr w:rsidR="00570CE5" w:rsidRPr="00AE705A" w14:paraId="1ABA1888" w14:textId="77777777">
        <w:trPr>
          <w:jc w:val="center"/>
        </w:trPr>
        <w:tc>
          <w:tcPr>
            <w:tcW w:w="2880" w:type="dxa"/>
          </w:tcPr>
          <w:p w14:paraId="0BEA4F22" w14:textId="77777777" w:rsidR="00570CE5" w:rsidRPr="00493768" w:rsidRDefault="00570CE5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Gestion des cours</w:t>
            </w:r>
          </w:p>
        </w:tc>
        <w:tc>
          <w:tcPr>
            <w:tcW w:w="2880" w:type="dxa"/>
          </w:tcPr>
          <w:p w14:paraId="36EA7E01" w14:textId="77777777" w:rsidR="00570CE5" w:rsidRPr="00AE705A" w:rsidRDefault="00570CE5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CRUD complet des cours de formation</w:t>
            </w:r>
          </w:p>
        </w:tc>
      </w:tr>
      <w:tr w:rsidR="00570CE5" w:rsidRPr="00AE705A" w14:paraId="1A056941" w14:textId="77777777">
        <w:trPr>
          <w:jc w:val="center"/>
        </w:trPr>
        <w:tc>
          <w:tcPr>
            <w:tcW w:w="2880" w:type="dxa"/>
          </w:tcPr>
          <w:p w14:paraId="704BE382" w14:textId="77777777" w:rsidR="00570CE5" w:rsidRPr="00493768" w:rsidRDefault="00570CE5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Planification</w:t>
            </w:r>
          </w:p>
        </w:tc>
        <w:tc>
          <w:tcPr>
            <w:tcW w:w="2880" w:type="dxa"/>
          </w:tcPr>
          <w:p w14:paraId="2A63E4B8" w14:textId="77777777" w:rsidR="00570CE5" w:rsidRPr="00AE705A" w:rsidRDefault="00570CE5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Création et gestion des sessions</w:t>
            </w:r>
          </w:p>
        </w:tc>
      </w:tr>
      <w:tr w:rsidR="00570CE5" w:rsidRPr="00AE705A" w14:paraId="23DFB8B9" w14:textId="77777777">
        <w:trPr>
          <w:jc w:val="center"/>
        </w:trPr>
        <w:tc>
          <w:tcPr>
            <w:tcW w:w="2880" w:type="dxa"/>
          </w:tcPr>
          <w:p w14:paraId="5CA392A4" w14:textId="77777777" w:rsidR="00570CE5" w:rsidRPr="00493768" w:rsidRDefault="00570CE5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Inscriptions</w:t>
            </w:r>
          </w:p>
        </w:tc>
        <w:tc>
          <w:tcPr>
            <w:tcW w:w="2880" w:type="dxa"/>
          </w:tcPr>
          <w:p w14:paraId="0A3D87FB" w14:textId="5847C35F" w:rsidR="00570CE5" w:rsidRPr="00AE705A" w:rsidRDefault="00570CE5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 xml:space="preserve">Système d'inscription </w:t>
            </w:r>
          </w:p>
        </w:tc>
      </w:tr>
      <w:tr w:rsidR="00570CE5" w:rsidRPr="00AE705A" w14:paraId="32F4243D" w14:textId="77777777">
        <w:trPr>
          <w:jc w:val="center"/>
        </w:trPr>
        <w:tc>
          <w:tcPr>
            <w:tcW w:w="2880" w:type="dxa"/>
          </w:tcPr>
          <w:p w14:paraId="58BE65A6" w14:textId="77777777" w:rsidR="00570CE5" w:rsidRPr="00493768" w:rsidRDefault="00570CE5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Présence</w:t>
            </w:r>
          </w:p>
        </w:tc>
        <w:tc>
          <w:tcPr>
            <w:tcW w:w="2880" w:type="dxa"/>
          </w:tcPr>
          <w:p w14:paraId="1B4E8658" w14:textId="77777777" w:rsidR="00570CE5" w:rsidRPr="00AE705A" w:rsidRDefault="00570CE5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Suivi de l'assiduité des participants</w:t>
            </w:r>
          </w:p>
        </w:tc>
      </w:tr>
      <w:tr w:rsidR="00570CE5" w:rsidRPr="00AE705A" w14:paraId="3A2F06ED" w14:textId="77777777">
        <w:trPr>
          <w:jc w:val="center"/>
        </w:trPr>
        <w:tc>
          <w:tcPr>
            <w:tcW w:w="2880" w:type="dxa"/>
          </w:tcPr>
          <w:p w14:paraId="5B1EF4ED" w14:textId="77777777" w:rsidR="00570CE5" w:rsidRPr="00493768" w:rsidRDefault="00570CE5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Feedback</w:t>
            </w:r>
          </w:p>
        </w:tc>
        <w:tc>
          <w:tcPr>
            <w:tcW w:w="2880" w:type="dxa"/>
          </w:tcPr>
          <w:p w14:paraId="4DA70DDA" w14:textId="77777777" w:rsidR="00570CE5" w:rsidRPr="00AE705A" w:rsidRDefault="00570CE5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Collecte des retours post-formation</w:t>
            </w:r>
          </w:p>
        </w:tc>
      </w:tr>
      <w:tr w:rsidR="00570CE5" w:rsidRPr="00AE705A" w14:paraId="2648913E" w14:textId="77777777">
        <w:trPr>
          <w:jc w:val="center"/>
        </w:trPr>
        <w:tc>
          <w:tcPr>
            <w:tcW w:w="2880" w:type="dxa"/>
          </w:tcPr>
          <w:p w14:paraId="39299587" w14:textId="77777777" w:rsidR="00570CE5" w:rsidRPr="00493768" w:rsidRDefault="00570CE5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493768">
              <w:rPr>
                <w:rFonts w:asciiTheme="majorHAnsi" w:hAnsiTheme="majorHAnsi" w:cstheme="majorHAnsi"/>
                <w:b/>
                <w:bCs/>
              </w:rPr>
              <w:t>Reporting</w:t>
            </w:r>
            <w:proofErr w:type="spellEnd"/>
          </w:p>
        </w:tc>
        <w:tc>
          <w:tcPr>
            <w:tcW w:w="2880" w:type="dxa"/>
          </w:tcPr>
          <w:p w14:paraId="0B5A374F" w14:textId="77777777" w:rsidR="00570CE5" w:rsidRPr="00AE705A" w:rsidRDefault="00570CE5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Génération de rapports statistiques</w:t>
            </w:r>
          </w:p>
        </w:tc>
      </w:tr>
    </w:tbl>
    <w:p w14:paraId="49721EE2" w14:textId="77777777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4. ÉTUDE DE L'EXISTANT</w:t>
      </w:r>
    </w:p>
    <w:p w14:paraId="3A179D91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4.1 Solutions concurrentes</w:t>
      </w:r>
    </w:p>
    <w:p w14:paraId="370498DF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Une analyse des solutions existantes sur le marché révèle plusieurs catégories d'outils de gestion de formation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C152E" w:rsidRPr="00AE705A" w14:paraId="366EEDE3" w14:textId="77777777">
        <w:trPr>
          <w:jc w:val="center"/>
        </w:trPr>
        <w:tc>
          <w:tcPr>
            <w:tcW w:w="2160" w:type="dxa"/>
          </w:tcPr>
          <w:p w14:paraId="01CF2090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Moodle</w:t>
            </w:r>
          </w:p>
        </w:tc>
        <w:tc>
          <w:tcPr>
            <w:tcW w:w="2160" w:type="dxa"/>
          </w:tcPr>
          <w:p w14:paraId="0220F401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LMS Open Source</w:t>
            </w:r>
          </w:p>
        </w:tc>
        <w:tc>
          <w:tcPr>
            <w:tcW w:w="2160" w:type="dxa"/>
          </w:tcPr>
          <w:p w14:paraId="453D8CFA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Gratuit et customisable</w:t>
            </w:r>
            <w:r w:rsidRPr="00AE705A">
              <w:rPr>
                <w:rFonts w:asciiTheme="majorHAnsi" w:hAnsiTheme="majorHAnsi" w:cstheme="majorHAnsi"/>
              </w:rPr>
              <w:br/>
              <w:t>• Communauté active</w:t>
            </w:r>
            <w:r w:rsidRPr="00AE705A">
              <w:rPr>
                <w:rFonts w:asciiTheme="majorHAnsi" w:hAnsiTheme="majorHAnsi" w:cstheme="majorHAnsi"/>
              </w:rPr>
              <w:br/>
              <w:t>• Fonctionnalités étendues</w:t>
            </w:r>
          </w:p>
        </w:tc>
        <w:tc>
          <w:tcPr>
            <w:tcW w:w="2160" w:type="dxa"/>
          </w:tcPr>
          <w:p w14:paraId="65562FA6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Complexité élevée</w:t>
            </w:r>
            <w:r w:rsidRPr="00AE705A">
              <w:rPr>
                <w:rFonts w:asciiTheme="majorHAnsi" w:hAnsiTheme="majorHAnsi" w:cstheme="majorHAnsi"/>
              </w:rPr>
              <w:br/>
              <w:t>• Interface datée</w:t>
            </w:r>
            <w:r w:rsidRPr="00AE705A">
              <w:rPr>
                <w:rFonts w:asciiTheme="majorHAnsi" w:hAnsiTheme="majorHAnsi" w:cstheme="majorHAnsi"/>
              </w:rPr>
              <w:br/>
              <w:t>• Courbe d'apprentissage</w:t>
            </w:r>
          </w:p>
        </w:tc>
      </w:tr>
      <w:tr w:rsidR="009C152E" w:rsidRPr="00AE705A" w14:paraId="0B4D4260" w14:textId="77777777">
        <w:trPr>
          <w:jc w:val="center"/>
        </w:trPr>
        <w:tc>
          <w:tcPr>
            <w:tcW w:w="2160" w:type="dxa"/>
          </w:tcPr>
          <w:p w14:paraId="58A8FD99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Canvas</w:t>
            </w:r>
          </w:p>
        </w:tc>
        <w:tc>
          <w:tcPr>
            <w:tcW w:w="2160" w:type="dxa"/>
          </w:tcPr>
          <w:p w14:paraId="6615B224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LMS Commercial</w:t>
            </w:r>
          </w:p>
        </w:tc>
        <w:tc>
          <w:tcPr>
            <w:tcW w:w="2160" w:type="dxa"/>
          </w:tcPr>
          <w:p w14:paraId="69600DEE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Interface moderne</w:t>
            </w:r>
            <w:r w:rsidRPr="00AE705A">
              <w:rPr>
                <w:rFonts w:asciiTheme="majorHAnsi" w:hAnsiTheme="majorHAnsi" w:cstheme="majorHAnsi"/>
              </w:rPr>
              <w:br/>
              <w:t>• Mobile-</w:t>
            </w:r>
            <w:proofErr w:type="spellStart"/>
            <w:r w:rsidRPr="00AE705A">
              <w:rPr>
                <w:rFonts w:asciiTheme="majorHAnsi" w:hAnsiTheme="majorHAnsi" w:cstheme="majorHAnsi"/>
              </w:rPr>
              <w:t>friendly</w:t>
            </w:r>
            <w:proofErr w:type="spellEnd"/>
            <w:r w:rsidRPr="00AE705A">
              <w:rPr>
                <w:rFonts w:asciiTheme="majorHAnsi" w:hAnsiTheme="majorHAnsi" w:cstheme="majorHAnsi"/>
              </w:rPr>
              <w:br/>
              <w:t>• Intégrations tierces</w:t>
            </w:r>
          </w:p>
        </w:tc>
        <w:tc>
          <w:tcPr>
            <w:tcW w:w="2160" w:type="dxa"/>
          </w:tcPr>
          <w:p w14:paraId="25035128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Coût élevé</w:t>
            </w:r>
            <w:r w:rsidRPr="00AE705A">
              <w:rPr>
                <w:rFonts w:asciiTheme="majorHAnsi" w:hAnsiTheme="majorHAnsi" w:cstheme="majorHAnsi"/>
              </w:rPr>
              <w:br/>
              <w:t>• Orienté académique</w:t>
            </w:r>
            <w:r w:rsidRPr="00AE705A">
              <w:rPr>
                <w:rFonts w:asciiTheme="majorHAnsi" w:hAnsiTheme="majorHAnsi" w:cstheme="majorHAnsi"/>
              </w:rPr>
              <w:br/>
              <w:t xml:space="preserve">• </w:t>
            </w:r>
            <w:proofErr w:type="spellStart"/>
            <w:r w:rsidRPr="00AE705A">
              <w:rPr>
                <w:rFonts w:asciiTheme="majorHAnsi" w:hAnsiTheme="majorHAnsi" w:cstheme="majorHAnsi"/>
              </w:rPr>
              <w:t>Surfonctionnalités</w:t>
            </w:r>
            <w:proofErr w:type="spellEnd"/>
          </w:p>
        </w:tc>
      </w:tr>
      <w:tr w:rsidR="009C152E" w:rsidRPr="00AE705A" w14:paraId="086E7DB3" w14:textId="77777777">
        <w:trPr>
          <w:jc w:val="center"/>
        </w:trPr>
        <w:tc>
          <w:tcPr>
            <w:tcW w:w="2160" w:type="dxa"/>
          </w:tcPr>
          <w:p w14:paraId="2DF8245C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493768">
              <w:rPr>
                <w:rFonts w:asciiTheme="majorHAnsi" w:hAnsiTheme="majorHAnsi" w:cstheme="majorHAnsi"/>
                <w:b/>
                <w:bCs/>
              </w:rPr>
              <w:t>TalentLMS</w:t>
            </w:r>
            <w:proofErr w:type="spellEnd"/>
          </w:p>
        </w:tc>
        <w:tc>
          <w:tcPr>
            <w:tcW w:w="2160" w:type="dxa"/>
          </w:tcPr>
          <w:p w14:paraId="23979BD7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Solution Cloud</w:t>
            </w:r>
          </w:p>
        </w:tc>
        <w:tc>
          <w:tcPr>
            <w:tcW w:w="2160" w:type="dxa"/>
          </w:tcPr>
          <w:p w14:paraId="0A424659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Simple à utiliser</w:t>
            </w:r>
            <w:r w:rsidRPr="00AE705A">
              <w:rPr>
                <w:rFonts w:asciiTheme="majorHAnsi" w:hAnsiTheme="majorHAnsi" w:cstheme="majorHAnsi"/>
              </w:rPr>
              <w:br/>
              <w:t>• Déploiement rapide</w:t>
            </w:r>
            <w:r w:rsidRPr="00AE705A">
              <w:rPr>
                <w:rFonts w:asciiTheme="majorHAnsi" w:hAnsiTheme="majorHAnsi" w:cstheme="majorHAnsi"/>
              </w:rPr>
              <w:br/>
              <w:t>• Support multi-tenant</w:t>
            </w:r>
          </w:p>
        </w:tc>
        <w:tc>
          <w:tcPr>
            <w:tcW w:w="2160" w:type="dxa"/>
          </w:tcPr>
          <w:p w14:paraId="2B918380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Personnalisation limitée</w:t>
            </w:r>
            <w:r w:rsidRPr="00AE705A">
              <w:rPr>
                <w:rFonts w:asciiTheme="majorHAnsi" w:hAnsiTheme="majorHAnsi" w:cstheme="majorHAnsi"/>
              </w:rPr>
              <w:br/>
              <w:t>• Dépendance cloud</w:t>
            </w:r>
            <w:r w:rsidRPr="00AE705A">
              <w:rPr>
                <w:rFonts w:asciiTheme="majorHAnsi" w:hAnsiTheme="majorHAnsi" w:cstheme="majorHAnsi"/>
              </w:rPr>
              <w:br/>
              <w:t>• Coûts récurrents</w:t>
            </w:r>
          </w:p>
        </w:tc>
      </w:tr>
      <w:tr w:rsidR="009C152E" w:rsidRPr="00AE705A" w14:paraId="5190038E" w14:textId="77777777">
        <w:trPr>
          <w:jc w:val="center"/>
        </w:trPr>
        <w:tc>
          <w:tcPr>
            <w:tcW w:w="2160" w:type="dxa"/>
          </w:tcPr>
          <w:p w14:paraId="11D8F859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Solutions internes</w:t>
            </w:r>
          </w:p>
        </w:tc>
        <w:tc>
          <w:tcPr>
            <w:tcW w:w="2160" w:type="dxa"/>
          </w:tcPr>
          <w:p w14:paraId="4BBC2A46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Développement sur mesure</w:t>
            </w:r>
          </w:p>
        </w:tc>
        <w:tc>
          <w:tcPr>
            <w:tcW w:w="2160" w:type="dxa"/>
          </w:tcPr>
          <w:p w14:paraId="0CAEA543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Adaptées aux besoins</w:t>
            </w:r>
            <w:r w:rsidRPr="00AE705A">
              <w:rPr>
                <w:rFonts w:asciiTheme="majorHAnsi" w:hAnsiTheme="majorHAnsi" w:cstheme="majorHAnsi"/>
              </w:rPr>
              <w:br/>
            </w:r>
            <w:r w:rsidRPr="00AE705A">
              <w:rPr>
                <w:rFonts w:asciiTheme="majorHAnsi" w:hAnsiTheme="majorHAnsi" w:cstheme="majorHAnsi"/>
              </w:rPr>
              <w:lastRenderedPageBreak/>
              <w:t>• Contrôle total</w:t>
            </w:r>
            <w:r w:rsidRPr="00AE705A">
              <w:rPr>
                <w:rFonts w:asciiTheme="majorHAnsi" w:hAnsiTheme="majorHAnsi" w:cstheme="majorHAnsi"/>
              </w:rPr>
              <w:br/>
              <w:t>• Intégration SI</w:t>
            </w:r>
          </w:p>
        </w:tc>
        <w:tc>
          <w:tcPr>
            <w:tcW w:w="2160" w:type="dxa"/>
          </w:tcPr>
          <w:p w14:paraId="2306A90C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lastRenderedPageBreak/>
              <w:t>• Coût de développement</w:t>
            </w:r>
            <w:r w:rsidRPr="00AE705A">
              <w:rPr>
                <w:rFonts w:asciiTheme="majorHAnsi" w:hAnsiTheme="majorHAnsi" w:cstheme="majorHAnsi"/>
              </w:rPr>
              <w:br/>
            </w:r>
            <w:r w:rsidRPr="00AE705A">
              <w:rPr>
                <w:rFonts w:asciiTheme="majorHAnsi" w:hAnsiTheme="majorHAnsi" w:cstheme="majorHAnsi"/>
              </w:rPr>
              <w:lastRenderedPageBreak/>
              <w:t>• Maintenance complexe</w:t>
            </w:r>
            <w:r w:rsidRPr="00AE705A">
              <w:rPr>
                <w:rFonts w:asciiTheme="majorHAnsi" w:hAnsiTheme="majorHAnsi" w:cstheme="majorHAnsi"/>
              </w:rPr>
              <w:br/>
              <w:t>• Risques techniques</w:t>
            </w:r>
          </w:p>
        </w:tc>
      </w:tr>
    </w:tbl>
    <w:p w14:paraId="1CE54265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lastRenderedPageBreak/>
        <w:t>4.2 Analyse comparative</w:t>
      </w:r>
    </w:p>
    <w:p w14:paraId="2230CE12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Le choix de développer une solution sur mesure (</w:t>
      </w:r>
      <w:proofErr w:type="spellStart"/>
      <w:r w:rsidRPr="00AE705A">
        <w:rPr>
          <w:rFonts w:asciiTheme="majorHAnsi" w:hAnsiTheme="majorHAnsi" w:cstheme="majorHAnsi"/>
          <w:b/>
          <w:bCs/>
          <w:color w:val="00B0F0"/>
        </w:rPr>
        <w:t>MySkills</w:t>
      </w:r>
      <w:proofErr w:type="spellEnd"/>
      <w:r w:rsidRPr="00AE705A">
        <w:rPr>
          <w:rFonts w:asciiTheme="majorHAnsi" w:hAnsiTheme="majorHAnsi" w:cstheme="majorHAnsi"/>
        </w:rPr>
        <w:t>) se justifie par :</w:t>
      </w:r>
    </w:p>
    <w:p w14:paraId="4F3928B2" w14:textId="6FBBD2B1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Contrôle total</w:t>
      </w:r>
      <w:r w:rsidRPr="00AE705A">
        <w:rPr>
          <w:rFonts w:asciiTheme="majorHAnsi" w:hAnsiTheme="majorHAnsi" w:cstheme="majorHAnsi"/>
        </w:rPr>
        <w:t xml:space="preserve"> sur les fonctionnalités et l'évolution de la plateforme</w:t>
      </w:r>
    </w:p>
    <w:p w14:paraId="5EDB1EC3" w14:textId="7FBACDCB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Coût maîtrisé</w:t>
      </w:r>
      <w:r w:rsidRPr="00AE705A">
        <w:rPr>
          <w:rFonts w:asciiTheme="majorHAnsi" w:hAnsiTheme="majorHAnsi" w:cstheme="majorHAnsi"/>
        </w:rPr>
        <w:t xml:space="preserve"> à long terme (pas d'abonnements récurrents)</w:t>
      </w:r>
    </w:p>
    <w:p w14:paraId="17380079" w14:textId="3172809E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Simplicité d'usage</w:t>
      </w:r>
      <w:r w:rsidR="00570CE5" w:rsidRPr="00AE705A">
        <w:rPr>
          <w:rFonts w:asciiTheme="majorHAnsi" w:hAnsiTheme="majorHAnsi" w:cstheme="majorHAnsi"/>
        </w:rPr>
        <w:t xml:space="preserve"> </w:t>
      </w:r>
      <w:r w:rsidRPr="00AE705A">
        <w:rPr>
          <w:rFonts w:asciiTheme="majorHAnsi" w:hAnsiTheme="majorHAnsi" w:cstheme="majorHAnsi"/>
        </w:rPr>
        <w:t>avec une interface épurée et ciblée</w:t>
      </w:r>
    </w:p>
    <w:p w14:paraId="5A76EF6E" w14:textId="02D7D288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Potentiel commercial</w:t>
      </w:r>
      <w:r w:rsidRPr="00AE705A">
        <w:rPr>
          <w:rFonts w:asciiTheme="majorHAnsi" w:hAnsiTheme="majorHAnsi" w:cstheme="majorHAnsi"/>
        </w:rPr>
        <w:t xml:space="preserve"> pour proposer la solution à d'autres centres de formation</w:t>
      </w:r>
    </w:p>
    <w:p w14:paraId="1FCC481F" w14:textId="77777777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5. UTILISATEURS CIBLES</w:t>
      </w:r>
    </w:p>
    <w:p w14:paraId="7AF79C15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Le système </w:t>
      </w:r>
      <w:proofErr w:type="spellStart"/>
      <w:r w:rsidRPr="00AE705A">
        <w:rPr>
          <w:rFonts w:asciiTheme="majorHAnsi" w:hAnsiTheme="majorHAnsi" w:cstheme="majorHAnsi"/>
          <w:b/>
          <w:bCs/>
          <w:color w:val="00B0F0"/>
        </w:rPr>
        <w:t>MySkills</w:t>
      </w:r>
      <w:proofErr w:type="spellEnd"/>
      <w:r w:rsidRPr="00AE705A">
        <w:rPr>
          <w:rFonts w:asciiTheme="majorHAnsi" w:hAnsiTheme="majorHAnsi" w:cstheme="majorHAnsi"/>
          <w:color w:val="00B0F0"/>
        </w:rPr>
        <w:t xml:space="preserve"> </w:t>
      </w:r>
      <w:r w:rsidRPr="00AE705A">
        <w:rPr>
          <w:rFonts w:asciiTheme="majorHAnsi" w:hAnsiTheme="majorHAnsi" w:cstheme="majorHAnsi"/>
        </w:rPr>
        <w:t>est conçu pour servir trois types d'utilisateurs principaux, chacun ayant des besoins et des niveaux d'accès spécifiques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3870"/>
      </w:tblGrid>
      <w:tr w:rsidR="00AA3174" w:rsidRPr="00AE705A" w14:paraId="552FD53C" w14:textId="77777777" w:rsidTr="00AA3174">
        <w:trPr>
          <w:jc w:val="center"/>
        </w:trPr>
        <w:tc>
          <w:tcPr>
            <w:tcW w:w="2160" w:type="dxa"/>
          </w:tcPr>
          <w:p w14:paraId="34D6800D" w14:textId="307AC341" w:rsidR="00AA3174" w:rsidRPr="00493768" w:rsidRDefault="00AA3174" w:rsidP="00AD5538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Admin</w:t>
            </w:r>
          </w:p>
        </w:tc>
        <w:tc>
          <w:tcPr>
            <w:tcW w:w="2160" w:type="dxa"/>
          </w:tcPr>
          <w:p w14:paraId="23FB38DC" w14:textId="31E75392" w:rsidR="00AA3174" w:rsidRPr="00AE705A" w:rsidRDefault="005F45A5" w:rsidP="00AD553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  <w:tc>
          <w:tcPr>
            <w:tcW w:w="3870" w:type="dxa"/>
          </w:tcPr>
          <w:p w14:paraId="2C308F55" w14:textId="77777777" w:rsidR="005F45A5" w:rsidRDefault="005F45A5" w:rsidP="005F45A5">
            <w:pPr>
              <w:rPr>
                <w:rFonts w:asciiTheme="majorHAnsi" w:hAnsiTheme="majorHAnsi" w:cstheme="majorHAnsi"/>
              </w:rPr>
            </w:pPr>
            <w:r w:rsidRPr="005F45A5">
              <w:rPr>
                <w:rFonts w:asciiTheme="majorHAnsi" w:hAnsiTheme="majorHAnsi" w:cstheme="majorHAnsi"/>
              </w:rPr>
              <w:t>• Gestion globale de la plateforme</w:t>
            </w:r>
          </w:p>
          <w:p w14:paraId="4E82B7D4" w14:textId="77777777" w:rsidR="005F45A5" w:rsidRDefault="005F45A5" w:rsidP="005F45A5">
            <w:pPr>
              <w:rPr>
                <w:rFonts w:asciiTheme="majorHAnsi" w:hAnsiTheme="majorHAnsi" w:cstheme="majorHAnsi"/>
              </w:rPr>
            </w:pPr>
            <w:r w:rsidRPr="005F45A5">
              <w:rPr>
                <w:rFonts w:asciiTheme="majorHAnsi" w:hAnsiTheme="majorHAnsi" w:cstheme="majorHAnsi"/>
              </w:rPr>
              <w:t>• Configuration système</w:t>
            </w:r>
          </w:p>
          <w:p w14:paraId="3971046F" w14:textId="77777777" w:rsidR="005F45A5" w:rsidRDefault="005F45A5" w:rsidP="005F45A5">
            <w:pPr>
              <w:rPr>
                <w:rFonts w:asciiTheme="majorHAnsi" w:hAnsiTheme="majorHAnsi" w:cstheme="majorHAnsi"/>
              </w:rPr>
            </w:pPr>
            <w:r w:rsidRPr="005F45A5">
              <w:rPr>
                <w:rFonts w:asciiTheme="majorHAnsi" w:hAnsiTheme="majorHAnsi" w:cstheme="majorHAnsi"/>
              </w:rPr>
              <w:t>• Gestion des utilisateurs et rôles</w:t>
            </w:r>
          </w:p>
          <w:p w14:paraId="77C103FE" w14:textId="2CA462DA" w:rsidR="00AA3174" w:rsidRPr="00AE705A" w:rsidRDefault="005F45A5" w:rsidP="005F45A5">
            <w:pPr>
              <w:rPr>
                <w:rFonts w:asciiTheme="majorHAnsi" w:hAnsiTheme="majorHAnsi" w:cstheme="majorHAnsi"/>
              </w:rPr>
            </w:pPr>
            <w:r w:rsidRPr="005F45A5">
              <w:rPr>
                <w:rFonts w:asciiTheme="majorHAnsi" w:hAnsiTheme="majorHAnsi" w:cstheme="majorHAnsi"/>
              </w:rPr>
              <w:t>• Supervision générale</w:t>
            </w:r>
          </w:p>
        </w:tc>
      </w:tr>
      <w:tr w:rsidR="000B5EB9" w:rsidRPr="00AE705A" w14:paraId="79AD02BF" w14:textId="77777777" w:rsidTr="00AA3174">
        <w:trPr>
          <w:jc w:val="center"/>
        </w:trPr>
        <w:tc>
          <w:tcPr>
            <w:tcW w:w="2160" w:type="dxa"/>
          </w:tcPr>
          <w:p w14:paraId="18D591D4" w14:textId="0EB9812D" w:rsidR="000B5EB9" w:rsidRPr="00493768" w:rsidRDefault="000B5EB9" w:rsidP="00AD5538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Coordiantor</w:t>
            </w:r>
            <w:proofErr w:type="spellEnd"/>
          </w:p>
        </w:tc>
        <w:tc>
          <w:tcPr>
            <w:tcW w:w="2160" w:type="dxa"/>
          </w:tcPr>
          <w:p w14:paraId="544835FA" w14:textId="7DC707D5" w:rsidR="000B5EB9" w:rsidRPr="00AE705A" w:rsidRDefault="008673FF" w:rsidP="008673FF">
            <w:pPr>
              <w:rPr>
                <w:rFonts w:asciiTheme="majorHAnsi" w:hAnsiTheme="majorHAnsi" w:cstheme="majorHAnsi"/>
              </w:rPr>
            </w:pPr>
            <w:r w:rsidRPr="008673FF">
              <w:rPr>
                <w:rFonts w:asciiTheme="majorHAnsi" w:hAnsiTheme="majorHAnsi" w:cstheme="majorHAnsi"/>
              </w:rPr>
              <w:t>Coordinateur pédagogique</w:t>
            </w:r>
          </w:p>
        </w:tc>
        <w:tc>
          <w:tcPr>
            <w:tcW w:w="3870" w:type="dxa"/>
          </w:tcPr>
          <w:p w14:paraId="5F30EF2D" w14:textId="77777777" w:rsidR="008673FF" w:rsidRDefault="008673FF" w:rsidP="008673FF">
            <w:pPr>
              <w:rPr>
                <w:rFonts w:asciiTheme="majorHAnsi" w:hAnsiTheme="majorHAnsi" w:cstheme="majorHAnsi"/>
              </w:rPr>
            </w:pPr>
            <w:r w:rsidRPr="008673FF">
              <w:rPr>
                <w:rFonts w:asciiTheme="majorHAnsi" w:hAnsiTheme="majorHAnsi" w:cstheme="majorHAnsi"/>
              </w:rPr>
              <w:t>• Création et gestion des cours</w:t>
            </w:r>
          </w:p>
          <w:p w14:paraId="318556D7" w14:textId="2DA2F22A" w:rsidR="008673FF" w:rsidRDefault="008673FF" w:rsidP="008673FF">
            <w:pPr>
              <w:rPr>
                <w:rFonts w:asciiTheme="majorHAnsi" w:hAnsiTheme="majorHAnsi" w:cstheme="majorHAnsi"/>
              </w:rPr>
            </w:pPr>
            <w:r w:rsidRPr="008673FF">
              <w:rPr>
                <w:rFonts w:asciiTheme="majorHAnsi" w:hAnsiTheme="majorHAnsi" w:cstheme="majorHAnsi"/>
              </w:rPr>
              <w:t>• Planification des sessions</w:t>
            </w:r>
          </w:p>
          <w:p w14:paraId="20ECF644" w14:textId="77777777" w:rsidR="008673FF" w:rsidRDefault="008673FF" w:rsidP="008673FF">
            <w:pPr>
              <w:rPr>
                <w:rFonts w:asciiTheme="majorHAnsi" w:hAnsiTheme="majorHAnsi" w:cstheme="majorHAnsi"/>
              </w:rPr>
            </w:pPr>
            <w:r w:rsidRPr="008673FF">
              <w:rPr>
                <w:rFonts w:asciiTheme="majorHAnsi" w:hAnsiTheme="majorHAnsi" w:cstheme="majorHAnsi"/>
              </w:rPr>
              <w:t>• Attribution des formateurs</w:t>
            </w:r>
          </w:p>
          <w:p w14:paraId="714B87FE" w14:textId="21B1112F" w:rsidR="000B5EB9" w:rsidRPr="00AE705A" w:rsidRDefault="008673FF" w:rsidP="008673FF">
            <w:pPr>
              <w:rPr>
                <w:rFonts w:asciiTheme="majorHAnsi" w:hAnsiTheme="majorHAnsi" w:cstheme="majorHAnsi"/>
              </w:rPr>
            </w:pPr>
            <w:r w:rsidRPr="008673FF">
              <w:rPr>
                <w:rFonts w:asciiTheme="majorHAnsi" w:hAnsiTheme="majorHAnsi" w:cstheme="majorHAnsi"/>
              </w:rPr>
              <w:t>• Gestion des inscriptions</w:t>
            </w:r>
          </w:p>
        </w:tc>
      </w:tr>
      <w:tr w:rsidR="00AA3174" w:rsidRPr="00AE705A" w14:paraId="2F1BDC0C" w14:textId="77777777" w:rsidTr="00AA3174">
        <w:trPr>
          <w:jc w:val="center"/>
        </w:trPr>
        <w:tc>
          <w:tcPr>
            <w:tcW w:w="2160" w:type="dxa"/>
          </w:tcPr>
          <w:p w14:paraId="27143DF5" w14:textId="776C77AB" w:rsidR="00AA3174" w:rsidRPr="00493768" w:rsidRDefault="00AA3174" w:rsidP="00AD5538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Trainer</w:t>
            </w:r>
          </w:p>
        </w:tc>
        <w:tc>
          <w:tcPr>
            <w:tcW w:w="2160" w:type="dxa"/>
          </w:tcPr>
          <w:p w14:paraId="4E99ADB4" w14:textId="77777777" w:rsidR="00AA3174" w:rsidRPr="00AE705A" w:rsidRDefault="00AA3174" w:rsidP="00AD5538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Expert métier / Consultant</w:t>
            </w:r>
          </w:p>
        </w:tc>
        <w:tc>
          <w:tcPr>
            <w:tcW w:w="3870" w:type="dxa"/>
          </w:tcPr>
          <w:p w14:paraId="78A9BA17" w14:textId="77777777" w:rsidR="00AA3174" w:rsidRPr="00AE705A" w:rsidRDefault="00AA3174" w:rsidP="00AD5538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Animation des sessions</w:t>
            </w:r>
            <w:r w:rsidRPr="00AE705A">
              <w:rPr>
                <w:rFonts w:asciiTheme="majorHAnsi" w:hAnsiTheme="majorHAnsi" w:cstheme="majorHAnsi"/>
              </w:rPr>
              <w:br/>
              <w:t>• Gestion de la présence</w:t>
            </w:r>
            <w:r w:rsidRPr="00AE705A">
              <w:rPr>
                <w:rFonts w:asciiTheme="majorHAnsi" w:hAnsiTheme="majorHAnsi" w:cstheme="majorHAnsi"/>
              </w:rPr>
              <w:br/>
              <w:t>• Consultation des plannings</w:t>
            </w:r>
            <w:r w:rsidRPr="00AE705A">
              <w:rPr>
                <w:rFonts w:asciiTheme="majorHAnsi" w:hAnsiTheme="majorHAnsi" w:cstheme="majorHAnsi"/>
              </w:rPr>
              <w:br/>
              <w:t>• Accès aux feedbacks</w:t>
            </w:r>
          </w:p>
        </w:tc>
      </w:tr>
      <w:tr w:rsidR="00AA3174" w:rsidRPr="00AE705A" w14:paraId="333BBCED" w14:textId="77777777" w:rsidTr="00AA3174">
        <w:trPr>
          <w:jc w:val="center"/>
        </w:trPr>
        <w:tc>
          <w:tcPr>
            <w:tcW w:w="2160" w:type="dxa"/>
          </w:tcPr>
          <w:p w14:paraId="5AD58622" w14:textId="13A8E761" w:rsidR="00AA3174" w:rsidRPr="00493768" w:rsidRDefault="00AA3174" w:rsidP="00AD5538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493768">
              <w:rPr>
                <w:rFonts w:asciiTheme="majorHAnsi" w:hAnsiTheme="majorHAnsi" w:cstheme="majorHAnsi"/>
                <w:b/>
                <w:bCs/>
              </w:rPr>
              <w:t>Trainee</w:t>
            </w:r>
            <w:proofErr w:type="spellEnd"/>
          </w:p>
        </w:tc>
        <w:tc>
          <w:tcPr>
            <w:tcW w:w="2160" w:type="dxa"/>
          </w:tcPr>
          <w:p w14:paraId="4C87B505" w14:textId="77777777" w:rsidR="00AA3174" w:rsidRPr="00AE705A" w:rsidRDefault="00AA3174" w:rsidP="00AD5538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Employé / Stagiaire</w:t>
            </w:r>
          </w:p>
        </w:tc>
        <w:tc>
          <w:tcPr>
            <w:tcW w:w="3870" w:type="dxa"/>
          </w:tcPr>
          <w:p w14:paraId="0D386586" w14:textId="77777777" w:rsidR="00AA3174" w:rsidRPr="00AE705A" w:rsidRDefault="00AA3174" w:rsidP="00AD5538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Consultation du catalogue</w:t>
            </w:r>
            <w:r w:rsidRPr="00AE705A">
              <w:rPr>
                <w:rFonts w:asciiTheme="majorHAnsi" w:hAnsiTheme="majorHAnsi" w:cstheme="majorHAnsi"/>
              </w:rPr>
              <w:br/>
              <w:t>• Inscription aux sessions</w:t>
            </w:r>
            <w:r w:rsidRPr="00AE705A">
              <w:rPr>
                <w:rFonts w:asciiTheme="majorHAnsi" w:hAnsiTheme="majorHAnsi" w:cstheme="majorHAnsi"/>
              </w:rPr>
              <w:br/>
              <w:t>• Participation aux formations</w:t>
            </w:r>
            <w:r w:rsidRPr="00AE705A">
              <w:rPr>
                <w:rFonts w:asciiTheme="majorHAnsi" w:hAnsiTheme="majorHAnsi" w:cstheme="majorHAnsi"/>
              </w:rPr>
              <w:br/>
              <w:t>• Évaluation des sessions</w:t>
            </w:r>
          </w:p>
        </w:tc>
      </w:tr>
    </w:tbl>
    <w:p w14:paraId="21C5236F" w14:textId="77777777" w:rsidR="00AA3174" w:rsidRPr="00AE705A" w:rsidRDefault="00AA3174">
      <w:pPr>
        <w:rPr>
          <w:rFonts w:asciiTheme="majorHAnsi" w:hAnsiTheme="majorHAnsi" w:cstheme="majorHAnsi"/>
        </w:rPr>
      </w:pPr>
    </w:p>
    <w:p w14:paraId="6802B05C" w14:textId="77777777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6. EXIGENCES FONCTIONNELLES</w:t>
      </w:r>
    </w:p>
    <w:p w14:paraId="4A34AE4F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6.1 Fonctions administrateur</w:t>
      </w:r>
    </w:p>
    <w:p w14:paraId="3A07E495" w14:textId="35E8A81B" w:rsidR="00523D29" w:rsidRPr="00AE705A" w:rsidRDefault="002C0AE1" w:rsidP="00523D29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lastRenderedPageBreak/>
        <w:t>L'administrateur dispose des privilèges les plus étendus :</w:t>
      </w:r>
    </w:p>
    <w:p w14:paraId="191CF603" w14:textId="343745AE" w:rsidR="009C152E" w:rsidRPr="00AE705A" w:rsidRDefault="002C0AE1" w:rsidP="002F5B8A">
      <w:pPr>
        <w:ind w:left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="00D404AA" w:rsidRPr="00D404AA">
        <w:rPr>
          <w:rFonts w:asciiTheme="majorHAnsi" w:hAnsiTheme="majorHAnsi" w:cstheme="majorHAnsi"/>
        </w:rPr>
        <w:t>Gestion des utilisateurs</w:t>
      </w:r>
      <w:r w:rsidR="00D404AA" w:rsidRPr="00D404AA">
        <w:rPr>
          <w:rFonts w:asciiTheme="majorHAnsi" w:hAnsiTheme="majorHAnsi" w:cstheme="majorHAnsi"/>
        </w:rPr>
        <w:t xml:space="preserve"> </w:t>
      </w:r>
      <w:r w:rsidRPr="00AE705A">
        <w:rPr>
          <w:rFonts w:asciiTheme="majorHAnsi" w:hAnsiTheme="majorHAnsi" w:cstheme="majorHAnsi"/>
        </w:rPr>
        <w:t>(</w:t>
      </w:r>
      <w:r w:rsidR="00D404AA" w:rsidRPr="00D404AA">
        <w:rPr>
          <w:rFonts w:asciiTheme="majorHAnsi" w:hAnsiTheme="majorHAnsi" w:cstheme="majorHAnsi"/>
        </w:rPr>
        <w:t>Création, modification, suppression des comptes utilisateurs</w:t>
      </w:r>
      <w:r w:rsidRPr="00AE705A">
        <w:rPr>
          <w:rFonts w:asciiTheme="majorHAnsi" w:hAnsiTheme="majorHAnsi" w:cstheme="majorHAnsi"/>
        </w:rPr>
        <w:t>)</w:t>
      </w:r>
    </w:p>
    <w:p w14:paraId="07168D1C" w14:textId="6671C477" w:rsidR="009C152E" w:rsidRPr="00AE705A" w:rsidRDefault="002C0AE1" w:rsidP="002F5B8A">
      <w:pPr>
        <w:ind w:left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="00D404AA" w:rsidRPr="00D404AA">
        <w:rPr>
          <w:rFonts w:asciiTheme="majorHAnsi" w:hAnsiTheme="majorHAnsi" w:cstheme="majorHAnsi"/>
        </w:rPr>
        <w:t>Attribution des rôles :</w:t>
      </w:r>
      <w:r w:rsidRPr="00AE705A">
        <w:rPr>
          <w:rFonts w:asciiTheme="majorHAnsi" w:hAnsiTheme="majorHAnsi" w:cstheme="majorHAnsi"/>
        </w:rPr>
        <w:t xml:space="preserve"> </w:t>
      </w:r>
      <w:r w:rsidR="00221673" w:rsidRPr="00221673">
        <w:rPr>
          <w:rFonts w:asciiTheme="majorHAnsi" w:hAnsiTheme="majorHAnsi" w:cstheme="majorHAnsi"/>
        </w:rPr>
        <w:t xml:space="preserve">Assignation des rôles (Admin, </w:t>
      </w:r>
      <w:proofErr w:type="spellStart"/>
      <w:r w:rsidR="00221673" w:rsidRPr="00221673">
        <w:rPr>
          <w:rFonts w:asciiTheme="majorHAnsi" w:hAnsiTheme="majorHAnsi" w:cstheme="majorHAnsi"/>
        </w:rPr>
        <w:t>Coordinator</w:t>
      </w:r>
      <w:proofErr w:type="spellEnd"/>
      <w:r w:rsidR="00221673" w:rsidRPr="00221673">
        <w:rPr>
          <w:rFonts w:asciiTheme="majorHAnsi" w:hAnsiTheme="majorHAnsi" w:cstheme="majorHAnsi"/>
        </w:rPr>
        <w:t xml:space="preserve">, Trainer, </w:t>
      </w:r>
      <w:proofErr w:type="spellStart"/>
      <w:r w:rsidR="00221673" w:rsidRPr="00221673">
        <w:rPr>
          <w:rFonts w:asciiTheme="majorHAnsi" w:hAnsiTheme="majorHAnsi" w:cstheme="majorHAnsi"/>
        </w:rPr>
        <w:t>Trainee</w:t>
      </w:r>
      <w:proofErr w:type="spellEnd"/>
      <w:r w:rsidR="00221673" w:rsidRPr="00221673">
        <w:rPr>
          <w:rFonts w:asciiTheme="majorHAnsi" w:hAnsiTheme="majorHAnsi" w:cstheme="majorHAnsi"/>
        </w:rPr>
        <w:t>)</w:t>
      </w:r>
    </w:p>
    <w:p w14:paraId="18ADD18D" w14:textId="77777777" w:rsidR="009C152E" w:rsidRPr="00AE705A" w:rsidRDefault="002C0AE1" w:rsidP="002F5B8A">
      <w:pPr>
        <w:ind w:left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Consultation des statistiques de participation et de satisfaction</w:t>
      </w:r>
    </w:p>
    <w:p w14:paraId="1FA6F694" w14:textId="77777777" w:rsidR="009C152E" w:rsidRDefault="002C0AE1" w:rsidP="002F5B8A">
      <w:pPr>
        <w:ind w:left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Configuration générale de la plateforme</w:t>
      </w:r>
    </w:p>
    <w:p w14:paraId="249C94ED" w14:textId="195AECFC" w:rsidR="00E76072" w:rsidRPr="00E76072" w:rsidRDefault="00E76072" w:rsidP="00E76072">
      <w:pPr>
        <w:pStyle w:val="CustomSubHeader"/>
        <w:rPr>
          <w:rFonts w:asciiTheme="majorHAnsi" w:hAnsiTheme="majorHAnsi" w:cstheme="majorHAnsi"/>
          <w:lang w:val="fr-FR"/>
        </w:rPr>
      </w:pPr>
      <w:r w:rsidRPr="00E76072">
        <w:rPr>
          <w:rFonts w:asciiTheme="majorHAnsi" w:hAnsiTheme="majorHAnsi" w:cstheme="majorHAnsi"/>
          <w:lang w:val="fr-FR"/>
        </w:rPr>
        <w:t xml:space="preserve">6.2 Fonctions Coordinateur </w:t>
      </w:r>
    </w:p>
    <w:p w14:paraId="260A0EFB" w14:textId="77777777" w:rsidR="00E76072" w:rsidRPr="00E76072" w:rsidRDefault="00E76072" w:rsidP="00E76072">
      <w:pPr>
        <w:rPr>
          <w:rFonts w:asciiTheme="majorHAnsi" w:hAnsiTheme="majorHAnsi" w:cstheme="majorHAnsi"/>
        </w:rPr>
      </w:pPr>
      <w:r w:rsidRPr="00E76072">
        <w:rPr>
          <w:rFonts w:asciiTheme="majorHAnsi" w:hAnsiTheme="majorHAnsi" w:cstheme="majorHAnsi"/>
        </w:rPr>
        <w:t>Le coordinateur gère l'aspect pédagogique et organisationnel :</w:t>
      </w:r>
    </w:p>
    <w:p w14:paraId="3550BBF9" w14:textId="2871877A" w:rsidR="00E76072" w:rsidRPr="00E76072" w:rsidRDefault="00E76072" w:rsidP="00722B75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E76072">
        <w:rPr>
          <w:rFonts w:asciiTheme="majorHAnsi" w:hAnsiTheme="majorHAnsi" w:cstheme="majorHAnsi"/>
        </w:rPr>
        <w:t xml:space="preserve">Gestion des cours de formation </w:t>
      </w:r>
      <w:r w:rsidR="00722B75">
        <w:rPr>
          <w:rFonts w:asciiTheme="majorHAnsi" w:hAnsiTheme="majorHAnsi" w:cstheme="majorHAnsi"/>
        </w:rPr>
        <w:t>(</w:t>
      </w:r>
      <w:r w:rsidRPr="00E76072">
        <w:rPr>
          <w:rFonts w:asciiTheme="majorHAnsi" w:hAnsiTheme="majorHAnsi" w:cstheme="majorHAnsi"/>
        </w:rPr>
        <w:t>Création, modification, suppression des cours</w:t>
      </w:r>
      <w:r w:rsidR="00722B75">
        <w:rPr>
          <w:rFonts w:asciiTheme="majorHAnsi" w:hAnsiTheme="majorHAnsi" w:cstheme="majorHAnsi"/>
        </w:rPr>
        <w:t>)</w:t>
      </w:r>
    </w:p>
    <w:p w14:paraId="7A7B5C64" w14:textId="5C3EC08E" w:rsidR="00E76072" w:rsidRPr="00E76072" w:rsidRDefault="00E76072" w:rsidP="00722B75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E76072">
        <w:rPr>
          <w:rFonts w:asciiTheme="majorHAnsi" w:hAnsiTheme="majorHAnsi" w:cstheme="majorHAnsi"/>
        </w:rPr>
        <w:t xml:space="preserve">Gestion des inscriptions </w:t>
      </w:r>
      <w:r w:rsidR="00722B75" w:rsidRPr="00722B75">
        <w:rPr>
          <w:rFonts w:asciiTheme="majorHAnsi" w:hAnsiTheme="majorHAnsi" w:cstheme="majorHAnsi"/>
        </w:rPr>
        <w:t>(</w:t>
      </w:r>
      <w:r w:rsidRPr="00E76072">
        <w:rPr>
          <w:rFonts w:asciiTheme="majorHAnsi" w:hAnsiTheme="majorHAnsi" w:cstheme="majorHAnsi"/>
        </w:rPr>
        <w:t>Validation ou refus des demandes d'inscription</w:t>
      </w:r>
      <w:r w:rsidR="00722B75">
        <w:rPr>
          <w:rFonts w:asciiTheme="majorHAnsi" w:hAnsiTheme="majorHAnsi" w:cstheme="majorHAnsi"/>
        </w:rPr>
        <w:t xml:space="preserve"> ,</w:t>
      </w:r>
      <w:r w:rsidRPr="00E76072">
        <w:rPr>
          <w:rFonts w:asciiTheme="majorHAnsi" w:hAnsiTheme="majorHAnsi" w:cstheme="majorHAnsi"/>
        </w:rPr>
        <w:t>Gestion des listes d'attente</w:t>
      </w:r>
      <w:r w:rsidR="00722B75">
        <w:rPr>
          <w:rFonts w:asciiTheme="majorHAnsi" w:hAnsiTheme="majorHAnsi" w:cstheme="majorHAnsi"/>
        </w:rPr>
        <w:t>)</w:t>
      </w:r>
    </w:p>
    <w:p w14:paraId="4525B927" w14:textId="6E6DEA6A" w:rsidR="00E76072" w:rsidRPr="00CC720C" w:rsidRDefault="00E76072" w:rsidP="00CC720C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E76072">
        <w:rPr>
          <w:rFonts w:asciiTheme="majorHAnsi" w:hAnsiTheme="majorHAnsi" w:cstheme="majorHAnsi"/>
        </w:rPr>
        <w:t xml:space="preserve">Suivi pédagogique </w:t>
      </w:r>
      <w:r w:rsidR="003F24BE" w:rsidRPr="003F24BE">
        <w:rPr>
          <w:rFonts w:asciiTheme="majorHAnsi" w:hAnsiTheme="majorHAnsi" w:cstheme="majorHAnsi"/>
        </w:rPr>
        <w:t>(</w:t>
      </w:r>
      <w:r w:rsidRPr="00E76072">
        <w:rPr>
          <w:rFonts w:asciiTheme="majorHAnsi" w:hAnsiTheme="majorHAnsi" w:cstheme="majorHAnsi"/>
        </w:rPr>
        <w:t>Consultation des statistiques de participation</w:t>
      </w:r>
      <w:r w:rsidR="003F24BE">
        <w:rPr>
          <w:rFonts w:asciiTheme="majorHAnsi" w:hAnsiTheme="majorHAnsi" w:cstheme="majorHAnsi"/>
        </w:rPr>
        <w:t>,</w:t>
      </w:r>
      <w:r w:rsidR="00CC720C">
        <w:rPr>
          <w:rFonts w:asciiTheme="majorHAnsi" w:hAnsiTheme="majorHAnsi" w:cstheme="majorHAnsi"/>
        </w:rPr>
        <w:t xml:space="preserve"> </w:t>
      </w:r>
      <w:r w:rsidRPr="00E76072">
        <w:rPr>
          <w:rFonts w:asciiTheme="majorHAnsi" w:hAnsiTheme="majorHAnsi" w:cstheme="majorHAnsi"/>
        </w:rPr>
        <w:t>Génération de rapports pédagogique</w:t>
      </w:r>
      <w:r w:rsidR="00CC720C">
        <w:rPr>
          <w:rFonts w:asciiTheme="majorHAnsi" w:hAnsiTheme="majorHAnsi" w:cstheme="majorHAnsi"/>
        </w:rPr>
        <w:t>s)</w:t>
      </w:r>
    </w:p>
    <w:p w14:paraId="634E5C03" w14:textId="4DAA032D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6.</w:t>
      </w:r>
      <w:r w:rsidR="002F5B8A">
        <w:rPr>
          <w:rFonts w:asciiTheme="majorHAnsi" w:hAnsiTheme="majorHAnsi" w:cstheme="majorHAnsi"/>
          <w:lang w:val="fr-FR"/>
        </w:rPr>
        <w:t>3</w:t>
      </w:r>
      <w:r w:rsidRPr="00AE705A">
        <w:rPr>
          <w:rFonts w:asciiTheme="majorHAnsi" w:hAnsiTheme="majorHAnsi" w:cstheme="majorHAnsi"/>
          <w:lang w:val="fr-FR"/>
        </w:rPr>
        <w:t xml:space="preserve"> Fonctions </w:t>
      </w:r>
      <w:r w:rsidR="00570CE5" w:rsidRPr="00AE705A">
        <w:rPr>
          <w:rFonts w:asciiTheme="majorHAnsi" w:hAnsiTheme="majorHAnsi" w:cstheme="majorHAnsi"/>
          <w:lang w:val="fr-FR"/>
        </w:rPr>
        <w:t>Trainer</w:t>
      </w:r>
    </w:p>
    <w:p w14:paraId="502CCD89" w14:textId="7FE94AD9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Le </w:t>
      </w:r>
      <w:r w:rsidR="00570CE5" w:rsidRPr="00AE705A">
        <w:rPr>
          <w:rFonts w:asciiTheme="majorHAnsi" w:hAnsiTheme="majorHAnsi" w:cstheme="majorHAnsi"/>
        </w:rPr>
        <w:t xml:space="preserve">Trainer </w:t>
      </w:r>
      <w:r w:rsidR="00AA3174" w:rsidRPr="00AE705A">
        <w:rPr>
          <w:rFonts w:asciiTheme="majorHAnsi" w:hAnsiTheme="majorHAnsi" w:cstheme="majorHAnsi"/>
        </w:rPr>
        <w:t>à</w:t>
      </w:r>
      <w:r w:rsidRPr="00AE705A">
        <w:rPr>
          <w:rFonts w:asciiTheme="majorHAnsi" w:hAnsiTheme="majorHAnsi" w:cstheme="majorHAnsi"/>
        </w:rPr>
        <w:t xml:space="preserve"> </w:t>
      </w:r>
      <w:r w:rsidR="00570CE5" w:rsidRPr="00AE705A">
        <w:rPr>
          <w:rFonts w:asciiTheme="majorHAnsi" w:hAnsiTheme="majorHAnsi" w:cstheme="majorHAnsi"/>
        </w:rPr>
        <w:t>l’</w:t>
      </w:r>
      <w:r w:rsidRPr="00AE705A">
        <w:rPr>
          <w:rFonts w:asciiTheme="majorHAnsi" w:hAnsiTheme="majorHAnsi" w:cstheme="majorHAnsi"/>
        </w:rPr>
        <w:t>accès aux fonctionnalités liées à ses sessions :</w:t>
      </w:r>
    </w:p>
    <w:p w14:paraId="61D5D091" w14:textId="77777777" w:rsidR="009C152E" w:rsidRPr="00AE705A" w:rsidRDefault="002C0AE1" w:rsidP="002F5B8A">
      <w:pPr>
        <w:ind w:firstLine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Consultation du planning personnel des sessions assignées</w:t>
      </w:r>
    </w:p>
    <w:p w14:paraId="62AF35AC" w14:textId="77777777" w:rsidR="009C152E" w:rsidRPr="00AE705A" w:rsidRDefault="002C0AE1" w:rsidP="002F5B8A">
      <w:pPr>
        <w:ind w:firstLine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Accès aux détails des sessions (participants inscrits, matériel requis)</w:t>
      </w:r>
    </w:p>
    <w:p w14:paraId="76AAF002" w14:textId="77777777" w:rsidR="009C152E" w:rsidRPr="00AE705A" w:rsidRDefault="002C0AE1" w:rsidP="002F5B8A">
      <w:pPr>
        <w:ind w:firstLine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Gestion de la présence des participants</w:t>
      </w:r>
    </w:p>
    <w:p w14:paraId="16C6657B" w14:textId="77777777" w:rsidR="009C152E" w:rsidRPr="00AE705A" w:rsidRDefault="002C0AE1" w:rsidP="002F5B8A">
      <w:pPr>
        <w:ind w:firstLine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Consultation des profils des apprenants inscrits</w:t>
      </w:r>
    </w:p>
    <w:p w14:paraId="4968A1B4" w14:textId="6C69C9BD" w:rsidR="009C152E" w:rsidRPr="00AE705A" w:rsidRDefault="002C0AE1" w:rsidP="00785077">
      <w:pPr>
        <w:ind w:firstLine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Accès aux retours et évaluations de ses sessions</w:t>
      </w:r>
      <w:r w:rsidR="00570CE5" w:rsidRPr="00AE705A">
        <w:rPr>
          <w:rFonts w:asciiTheme="majorHAnsi" w:hAnsiTheme="majorHAnsi" w:cstheme="majorHAnsi"/>
        </w:rPr>
        <w:t>(si implémenté)</w:t>
      </w:r>
    </w:p>
    <w:p w14:paraId="4E106090" w14:textId="18CB4FB4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6.</w:t>
      </w:r>
      <w:r w:rsidR="002F5B8A">
        <w:rPr>
          <w:rFonts w:asciiTheme="majorHAnsi" w:hAnsiTheme="majorHAnsi" w:cstheme="majorHAnsi"/>
          <w:lang w:val="fr-FR"/>
        </w:rPr>
        <w:t>4</w:t>
      </w:r>
      <w:r w:rsidRPr="00AE705A">
        <w:rPr>
          <w:rFonts w:asciiTheme="majorHAnsi" w:hAnsiTheme="majorHAnsi" w:cstheme="majorHAnsi"/>
          <w:lang w:val="fr-FR"/>
        </w:rPr>
        <w:t xml:space="preserve"> Fonctions </w:t>
      </w:r>
      <w:proofErr w:type="spellStart"/>
      <w:r w:rsidR="00570CE5" w:rsidRPr="00AE705A">
        <w:rPr>
          <w:rFonts w:asciiTheme="majorHAnsi" w:hAnsiTheme="majorHAnsi" w:cstheme="majorHAnsi"/>
          <w:lang w:val="fr-FR"/>
        </w:rPr>
        <w:t>Trainee</w:t>
      </w:r>
      <w:proofErr w:type="spellEnd"/>
    </w:p>
    <w:p w14:paraId="65555CE9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L'apprenant peut interagir avec le système pour ses besoins de formation :</w:t>
      </w:r>
    </w:p>
    <w:p w14:paraId="16DA465E" w14:textId="77777777" w:rsidR="009C152E" w:rsidRPr="00AE705A" w:rsidRDefault="002C0AE1" w:rsidP="002F5B8A">
      <w:pPr>
        <w:ind w:firstLine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Navigation dans le catalogue des formations disponibles</w:t>
      </w:r>
    </w:p>
    <w:p w14:paraId="4ECA30F4" w14:textId="77777777" w:rsidR="009C152E" w:rsidRPr="00AE705A" w:rsidRDefault="002C0AE1" w:rsidP="002F5B8A">
      <w:pPr>
        <w:ind w:firstLine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Filtrage des sessions par catégorie, date, formateur</w:t>
      </w:r>
    </w:p>
    <w:p w14:paraId="3DC4F24F" w14:textId="77777777" w:rsidR="009C152E" w:rsidRPr="00AE705A" w:rsidRDefault="002C0AE1" w:rsidP="002F5B8A">
      <w:pPr>
        <w:ind w:firstLine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Inscription aux sessions ouvertes</w:t>
      </w:r>
    </w:p>
    <w:p w14:paraId="4790893B" w14:textId="77777777" w:rsidR="009C152E" w:rsidRPr="00AE705A" w:rsidRDefault="002C0AE1" w:rsidP="002F5B8A">
      <w:pPr>
        <w:ind w:firstLine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lastRenderedPageBreak/>
        <w:t>• Consultation du statut des inscriptions (en attente, confirmée, refusée)</w:t>
      </w:r>
    </w:p>
    <w:p w14:paraId="0EED6FAF" w14:textId="37C812EA" w:rsidR="009C152E" w:rsidRPr="00AE705A" w:rsidRDefault="002C0AE1" w:rsidP="002F5B8A">
      <w:pPr>
        <w:ind w:firstLine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Accès à l'historique personnel de formation</w:t>
      </w:r>
    </w:p>
    <w:p w14:paraId="45E2387B" w14:textId="4854C3D9" w:rsidR="009C152E" w:rsidRPr="00AE705A" w:rsidRDefault="002C0AE1" w:rsidP="002F5B8A">
      <w:pPr>
        <w:ind w:left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Évaluation post-formation (note et commentaires)</w:t>
      </w:r>
    </w:p>
    <w:p w14:paraId="5086C35C" w14:textId="7EFB8843" w:rsidR="00AA3174" w:rsidRPr="00AE705A" w:rsidRDefault="002C0AE1" w:rsidP="00F34B1C">
      <w:pPr>
        <w:ind w:left="720"/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 Consultation des certificats ou attestations (si implémenté)</w:t>
      </w:r>
    </w:p>
    <w:p w14:paraId="46ADA920" w14:textId="42CE1A9D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7. EXIGENCES NON FONCTIONNELLES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152E" w:rsidRPr="00AE705A" w14:paraId="24B1C98D" w14:textId="77777777">
        <w:trPr>
          <w:jc w:val="center"/>
        </w:trPr>
        <w:tc>
          <w:tcPr>
            <w:tcW w:w="2880" w:type="dxa"/>
          </w:tcPr>
          <w:p w14:paraId="6594383D" w14:textId="31633D7F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Architecture</w:t>
            </w:r>
          </w:p>
        </w:tc>
        <w:tc>
          <w:tcPr>
            <w:tcW w:w="2880" w:type="dxa"/>
          </w:tcPr>
          <w:p w14:paraId="023E5B06" w14:textId="3ED7C493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Application web 3-tiers</w:t>
            </w:r>
          </w:p>
        </w:tc>
        <w:tc>
          <w:tcPr>
            <w:tcW w:w="2880" w:type="dxa"/>
          </w:tcPr>
          <w:p w14:paraId="2D36A702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Séparation des préoccupations, maintenabilité</w:t>
            </w:r>
          </w:p>
        </w:tc>
      </w:tr>
      <w:tr w:rsidR="009C152E" w:rsidRPr="00AE705A" w14:paraId="62BBE6D7" w14:textId="77777777">
        <w:trPr>
          <w:jc w:val="center"/>
        </w:trPr>
        <w:tc>
          <w:tcPr>
            <w:tcW w:w="2880" w:type="dxa"/>
          </w:tcPr>
          <w:p w14:paraId="538DFE30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Backend</w:t>
            </w:r>
          </w:p>
        </w:tc>
        <w:tc>
          <w:tcPr>
            <w:tcW w:w="2880" w:type="dxa"/>
          </w:tcPr>
          <w:p w14:paraId="095D5AB9" w14:textId="4DB2D801" w:rsidR="009C152E" w:rsidRPr="00AE705A" w:rsidRDefault="002C0AE1">
            <w:pPr>
              <w:rPr>
                <w:rFonts w:asciiTheme="majorHAnsi" w:hAnsiTheme="majorHAnsi" w:cstheme="majorHAnsi"/>
              </w:rPr>
            </w:pPr>
            <w:proofErr w:type="spellStart"/>
            <w:r w:rsidRPr="00AE705A">
              <w:rPr>
                <w:rFonts w:asciiTheme="majorHAnsi" w:hAnsiTheme="majorHAnsi" w:cstheme="majorHAnsi"/>
              </w:rPr>
              <w:t>Laravel</w:t>
            </w:r>
            <w:proofErr w:type="spellEnd"/>
            <w:r w:rsidRPr="00AE705A">
              <w:rPr>
                <w:rFonts w:asciiTheme="majorHAnsi" w:hAnsiTheme="majorHAnsi" w:cstheme="majorHAnsi"/>
              </w:rPr>
              <w:t xml:space="preserve"> 1</w:t>
            </w:r>
            <w:r w:rsidR="001D09E3">
              <w:rPr>
                <w:rFonts w:asciiTheme="majorHAnsi" w:hAnsiTheme="majorHAnsi" w:cstheme="majorHAnsi"/>
              </w:rPr>
              <w:t>1</w:t>
            </w:r>
            <w:r w:rsidRPr="00AE705A">
              <w:rPr>
                <w:rFonts w:asciiTheme="majorHAnsi" w:hAnsiTheme="majorHAnsi" w:cstheme="majorHAnsi"/>
              </w:rPr>
              <w:t xml:space="preserve"> (PHP 8.1+)</w:t>
            </w:r>
          </w:p>
        </w:tc>
        <w:tc>
          <w:tcPr>
            <w:tcW w:w="2880" w:type="dxa"/>
          </w:tcPr>
          <w:p w14:paraId="5D6E122B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Framework robuste, écosystème riche, sécurité</w:t>
            </w:r>
          </w:p>
        </w:tc>
      </w:tr>
      <w:tr w:rsidR="009C152E" w:rsidRPr="00AE705A" w14:paraId="4A133BA4" w14:textId="77777777">
        <w:trPr>
          <w:jc w:val="center"/>
        </w:trPr>
        <w:tc>
          <w:tcPr>
            <w:tcW w:w="2880" w:type="dxa"/>
          </w:tcPr>
          <w:p w14:paraId="5D93C389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Frontend</w:t>
            </w:r>
          </w:p>
        </w:tc>
        <w:tc>
          <w:tcPr>
            <w:tcW w:w="2880" w:type="dxa"/>
          </w:tcPr>
          <w:p w14:paraId="08C13B29" w14:textId="0E8C01C2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React.js 18</w:t>
            </w:r>
            <w:r w:rsidR="001D09E3">
              <w:rPr>
                <w:rFonts w:asciiTheme="majorHAnsi" w:hAnsiTheme="majorHAnsi" w:cstheme="majorHAnsi"/>
              </w:rPr>
              <w:t>.3</w:t>
            </w:r>
          </w:p>
        </w:tc>
        <w:tc>
          <w:tcPr>
            <w:tcW w:w="2880" w:type="dxa"/>
          </w:tcPr>
          <w:p w14:paraId="780745F2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Interface réactive, composants réutilisables</w:t>
            </w:r>
          </w:p>
        </w:tc>
      </w:tr>
      <w:tr w:rsidR="009C152E" w:rsidRPr="00AE705A" w14:paraId="19CA24F0" w14:textId="77777777">
        <w:trPr>
          <w:jc w:val="center"/>
        </w:trPr>
        <w:tc>
          <w:tcPr>
            <w:tcW w:w="2880" w:type="dxa"/>
          </w:tcPr>
          <w:p w14:paraId="5EE3DD9D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Base de données</w:t>
            </w:r>
          </w:p>
        </w:tc>
        <w:tc>
          <w:tcPr>
            <w:tcW w:w="2880" w:type="dxa"/>
          </w:tcPr>
          <w:p w14:paraId="66B9C479" w14:textId="5190C781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 xml:space="preserve">MySQL 8.0 </w:t>
            </w:r>
          </w:p>
        </w:tc>
        <w:tc>
          <w:tcPr>
            <w:tcW w:w="2880" w:type="dxa"/>
          </w:tcPr>
          <w:p w14:paraId="7FB33A22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Performance, fiabilité, support étendu</w:t>
            </w:r>
          </w:p>
        </w:tc>
      </w:tr>
      <w:tr w:rsidR="009C152E" w:rsidRPr="00AE705A" w14:paraId="7D26D5B1" w14:textId="77777777">
        <w:trPr>
          <w:jc w:val="center"/>
        </w:trPr>
        <w:tc>
          <w:tcPr>
            <w:tcW w:w="2880" w:type="dxa"/>
          </w:tcPr>
          <w:p w14:paraId="7AF7C4F4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Authentification</w:t>
            </w:r>
          </w:p>
        </w:tc>
        <w:tc>
          <w:tcPr>
            <w:tcW w:w="2880" w:type="dxa"/>
          </w:tcPr>
          <w:p w14:paraId="0E4BC692" w14:textId="6EF3EBBF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 xml:space="preserve">middleware </w:t>
            </w:r>
            <w:proofErr w:type="spellStart"/>
            <w:r w:rsidRPr="00AE705A">
              <w:rPr>
                <w:rFonts w:asciiTheme="majorHAnsi" w:hAnsiTheme="majorHAnsi" w:cstheme="majorHAnsi"/>
              </w:rPr>
              <w:t>Laravel</w:t>
            </w:r>
            <w:proofErr w:type="spellEnd"/>
          </w:p>
        </w:tc>
        <w:tc>
          <w:tcPr>
            <w:tcW w:w="2880" w:type="dxa"/>
          </w:tcPr>
          <w:p w14:paraId="0C0D8152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Sécurité, gestion des sessions</w:t>
            </w:r>
          </w:p>
        </w:tc>
      </w:tr>
      <w:tr w:rsidR="009C152E" w:rsidRPr="00AE705A" w14:paraId="1350F499" w14:textId="77777777">
        <w:trPr>
          <w:jc w:val="center"/>
        </w:trPr>
        <w:tc>
          <w:tcPr>
            <w:tcW w:w="2880" w:type="dxa"/>
          </w:tcPr>
          <w:p w14:paraId="55E0DC43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493768">
              <w:rPr>
                <w:rFonts w:asciiTheme="majorHAnsi" w:hAnsiTheme="majorHAnsi" w:cstheme="majorHAnsi"/>
                <w:b/>
                <w:bCs/>
              </w:rPr>
              <w:t>Styling</w:t>
            </w:r>
            <w:proofErr w:type="spellEnd"/>
          </w:p>
        </w:tc>
        <w:tc>
          <w:tcPr>
            <w:tcW w:w="2880" w:type="dxa"/>
          </w:tcPr>
          <w:p w14:paraId="2E6EE503" w14:textId="614E5126" w:rsidR="009C152E" w:rsidRPr="00AE705A" w:rsidRDefault="007A7D6C">
            <w:pPr>
              <w:rPr>
                <w:rFonts w:asciiTheme="majorHAnsi" w:hAnsiTheme="majorHAnsi" w:cstheme="majorHAnsi"/>
              </w:rPr>
            </w:pPr>
            <w:proofErr w:type="spellStart"/>
            <w:r w:rsidRPr="00AE705A">
              <w:rPr>
                <w:rFonts w:asciiTheme="majorHAnsi" w:hAnsiTheme="majorHAnsi" w:cstheme="majorHAnsi"/>
              </w:rPr>
              <w:t>Tailwind</w:t>
            </w:r>
            <w:proofErr w:type="spellEnd"/>
            <w:r w:rsidRPr="00AE705A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880" w:type="dxa"/>
          </w:tcPr>
          <w:p w14:paraId="6F54626D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Design moderne, responsive, accessibilité</w:t>
            </w:r>
          </w:p>
        </w:tc>
      </w:tr>
      <w:tr w:rsidR="009C152E" w:rsidRPr="00AE705A" w14:paraId="71D4AC55" w14:textId="77777777">
        <w:trPr>
          <w:jc w:val="center"/>
        </w:trPr>
        <w:tc>
          <w:tcPr>
            <w:tcW w:w="2880" w:type="dxa"/>
          </w:tcPr>
          <w:p w14:paraId="59EC132B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Versioning</w:t>
            </w:r>
          </w:p>
        </w:tc>
        <w:tc>
          <w:tcPr>
            <w:tcW w:w="2880" w:type="dxa"/>
          </w:tcPr>
          <w:p w14:paraId="50A8500E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Git avec GitHub</w:t>
            </w:r>
          </w:p>
        </w:tc>
        <w:tc>
          <w:tcPr>
            <w:tcW w:w="2880" w:type="dxa"/>
          </w:tcPr>
          <w:p w14:paraId="64141774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Collaboration, historique, sauvegarde</w:t>
            </w:r>
          </w:p>
        </w:tc>
      </w:tr>
    </w:tbl>
    <w:p w14:paraId="06E42800" w14:textId="1A6CD816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8. ARCHITECTURE TECHNIQUE</w:t>
      </w:r>
    </w:p>
    <w:p w14:paraId="79DF49DC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8.1 Architecture générale</w:t>
      </w:r>
    </w:p>
    <w:p w14:paraId="0621702A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L'architecture retenue suit le pattern MVC (Model-</w:t>
      </w:r>
      <w:proofErr w:type="spellStart"/>
      <w:r w:rsidRPr="00AE705A">
        <w:rPr>
          <w:rFonts w:asciiTheme="majorHAnsi" w:hAnsiTheme="majorHAnsi" w:cstheme="majorHAnsi"/>
        </w:rPr>
        <w:t>View</w:t>
      </w:r>
      <w:proofErr w:type="spellEnd"/>
      <w:r w:rsidRPr="00AE705A">
        <w:rPr>
          <w:rFonts w:asciiTheme="majorHAnsi" w:hAnsiTheme="majorHAnsi" w:cstheme="majorHAnsi"/>
        </w:rPr>
        <w:t>-Controller) avec une séparation claire entre le backend API et le frontend SPA (Single Page Application) :</w:t>
      </w:r>
    </w:p>
    <w:p w14:paraId="4BD8BCD2" w14:textId="60F7D81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•</w:t>
      </w:r>
      <w:r w:rsidRPr="00AE705A">
        <w:rPr>
          <w:rFonts w:asciiTheme="majorHAnsi" w:hAnsiTheme="majorHAnsi" w:cstheme="majorHAnsi"/>
          <w:b/>
          <w:bCs/>
        </w:rPr>
        <w:t>Frontend (Client)</w:t>
      </w:r>
      <w:r w:rsidRPr="00AE705A">
        <w:rPr>
          <w:rFonts w:asciiTheme="majorHAnsi" w:hAnsiTheme="majorHAnsi" w:cstheme="majorHAnsi"/>
        </w:rPr>
        <w:t xml:space="preserve"> : Interface React.js communiquant avec l'API via HTTP/AJAX</w:t>
      </w:r>
    </w:p>
    <w:p w14:paraId="54D09BA8" w14:textId="4E7C4AC0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Backend (Serveur)</w:t>
      </w:r>
      <w:r w:rsidRPr="00AE705A">
        <w:rPr>
          <w:rFonts w:asciiTheme="majorHAnsi" w:hAnsiTheme="majorHAnsi" w:cstheme="majorHAnsi"/>
        </w:rPr>
        <w:t xml:space="preserve"> : API RESTful </w:t>
      </w:r>
      <w:proofErr w:type="spellStart"/>
      <w:r w:rsidRPr="00AE705A">
        <w:rPr>
          <w:rFonts w:asciiTheme="majorHAnsi" w:hAnsiTheme="majorHAnsi" w:cstheme="majorHAnsi"/>
        </w:rPr>
        <w:t>Laravel</w:t>
      </w:r>
      <w:proofErr w:type="spellEnd"/>
      <w:r w:rsidRPr="00AE705A">
        <w:rPr>
          <w:rFonts w:asciiTheme="majorHAnsi" w:hAnsiTheme="majorHAnsi" w:cstheme="majorHAnsi"/>
        </w:rPr>
        <w:t xml:space="preserve"> exposant les </w:t>
      </w:r>
      <w:proofErr w:type="spellStart"/>
      <w:r w:rsidRPr="00AE705A">
        <w:rPr>
          <w:rFonts w:asciiTheme="majorHAnsi" w:hAnsiTheme="majorHAnsi" w:cstheme="majorHAnsi"/>
        </w:rPr>
        <w:t>endpoints</w:t>
      </w:r>
      <w:proofErr w:type="spellEnd"/>
      <w:r w:rsidRPr="00AE705A">
        <w:rPr>
          <w:rFonts w:asciiTheme="majorHAnsi" w:hAnsiTheme="majorHAnsi" w:cstheme="majorHAnsi"/>
        </w:rPr>
        <w:t xml:space="preserve"> métier</w:t>
      </w:r>
    </w:p>
    <w:p w14:paraId="61F04DED" w14:textId="63A53383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Base de données</w:t>
      </w:r>
      <w:r w:rsidRPr="00AE705A">
        <w:rPr>
          <w:rFonts w:asciiTheme="majorHAnsi" w:hAnsiTheme="majorHAnsi" w:cstheme="majorHAnsi"/>
        </w:rPr>
        <w:t xml:space="preserve"> : MySQL stockant les données relationnelles</w:t>
      </w:r>
    </w:p>
    <w:p w14:paraId="50B6EED8" w14:textId="013630CB" w:rsidR="00AA3174" w:rsidRPr="00AE705A" w:rsidRDefault="002C0AE1" w:rsidP="00AA3174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Authentification</w:t>
      </w:r>
      <w:r w:rsidRPr="00AE705A">
        <w:rPr>
          <w:rFonts w:asciiTheme="majorHAnsi" w:hAnsiTheme="majorHAnsi" w:cstheme="majorHAnsi"/>
        </w:rPr>
        <w:t xml:space="preserve"> : Middleware pour la sécurisation des routes</w:t>
      </w:r>
    </w:p>
    <w:p w14:paraId="323A72EF" w14:textId="364002C4" w:rsidR="009C152E" w:rsidRPr="00AE705A" w:rsidRDefault="002C0AE1" w:rsidP="00DB358E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9. MODÈLE DE DONNÉES</w:t>
      </w:r>
    </w:p>
    <w:p w14:paraId="075807EE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lastRenderedPageBreak/>
        <w:t>9.1 Entités principales</w:t>
      </w:r>
    </w:p>
    <w:p w14:paraId="5734F0EA" w14:textId="051484DB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Le modèle de données s'articule autour de 7 entités principales liées par des relations bien définies :</w:t>
      </w: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2880"/>
        <w:gridCol w:w="3312"/>
        <w:gridCol w:w="3528"/>
      </w:tblGrid>
      <w:tr w:rsidR="009C152E" w:rsidRPr="00AE705A" w14:paraId="567BBCE8" w14:textId="77777777" w:rsidTr="00AA3174">
        <w:trPr>
          <w:jc w:val="center"/>
        </w:trPr>
        <w:tc>
          <w:tcPr>
            <w:tcW w:w="2880" w:type="dxa"/>
          </w:tcPr>
          <w:p w14:paraId="17B8D8D5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User</w:t>
            </w:r>
          </w:p>
        </w:tc>
        <w:tc>
          <w:tcPr>
            <w:tcW w:w="3312" w:type="dxa"/>
          </w:tcPr>
          <w:p w14:paraId="296323D2" w14:textId="77777777" w:rsidR="009C152E" w:rsidRPr="006E4430" w:rsidRDefault="002C0AE1">
            <w:pPr>
              <w:rPr>
                <w:rFonts w:asciiTheme="majorHAnsi" w:hAnsiTheme="majorHAnsi" w:cstheme="majorHAnsi"/>
                <w:lang w:val="en-US"/>
              </w:rPr>
            </w:pPr>
            <w:r w:rsidRPr="006E4430">
              <w:rPr>
                <w:rFonts w:asciiTheme="majorHAnsi" w:hAnsiTheme="majorHAnsi" w:cstheme="majorHAnsi"/>
                <w:lang w:val="en-US"/>
              </w:rPr>
              <w:t xml:space="preserve">id, name, email, password, role,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created_at</w:t>
            </w:r>
            <w:proofErr w:type="spellEnd"/>
          </w:p>
        </w:tc>
        <w:tc>
          <w:tcPr>
            <w:tcW w:w="3528" w:type="dxa"/>
          </w:tcPr>
          <w:p w14:paraId="5B61EADB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Utilisateurs du système (admin, formateur, apprenant)</w:t>
            </w:r>
          </w:p>
        </w:tc>
      </w:tr>
      <w:tr w:rsidR="009C152E" w:rsidRPr="00AE705A" w14:paraId="49DF0E5A" w14:textId="77777777" w:rsidTr="00AA3174">
        <w:trPr>
          <w:jc w:val="center"/>
        </w:trPr>
        <w:tc>
          <w:tcPr>
            <w:tcW w:w="2880" w:type="dxa"/>
          </w:tcPr>
          <w:p w14:paraId="640AF8F4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493768">
              <w:rPr>
                <w:rFonts w:asciiTheme="majorHAnsi" w:hAnsiTheme="majorHAnsi" w:cstheme="majorHAnsi"/>
                <w:b/>
                <w:bCs/>
              </w:rPr>
              <w:t>Category</w:t>
            </w:r>
            <w:proofErr w:type="spellEnd"/>
          </w:p>
        </w:tc>
        <w:tc>
          <w:tcPr>
            <w:tcW w:w="3312" w:type="dxa"/>
          </w:tcPr>
          <w:p w14:paraId="13FD9F54" w14:textId="77777777" w:rsidR="009C152E" w:rsidRPr="006E4430" w:rsidRDefault="002C0AE1">
            <w:pPr>
              <w:rPr>
                <w:rFonts w:asciiTheme="majorHAnsi" w:hAnsiTheme="majorHAnsi" w:cstheme="majorHAnsi"/>
                <w:lang w:val="en-US"/>
              </w:rPr>
            </w:pPr>
            <w:r w:rsidRPr="006E4430">
              <w:rPr>
                <w:rFonts w:asciiTheme="majorHAnsi" w:hAnsiTheme="majorHAnsi" w:cstheme="majorHAnsi"/>
                <w:lang w:val="en-US"/>
              </w:rPr>
              <w:t xml:space="preserve">id, name, description,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created_at</w:t>
            </w:r>
            <w:proofErr w:type="spellEnd"/>
          </w:p>
        </w:tc>
        <w:tc>
          <w:tcPr>
            <w:tcW w:w="3528" w:type="dxa"/>
          </w:tcPr>
          <w:p w14:paraId="03D62892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Catégories de formations pour l'organisation</w:t>
            </w:r>
          </w:p>
        </w:tc>
      </w:tr>
      <w:tr w:rsidR="009C152E" w:rsidRPr="00AE705A" w14:paraId="01B4B1CD" w14:textId="77777777" w:rsidTr="00AA3174">
        <w:trPr>
          <w:jc w:val="center"/>
        </w:trPr>
        <w:tc>
          <w:tcPr>
            <w:tcW w:w="2880" w:type="dxa"/>
          </w:tcPr>
          <w:p w14:paraId="0D367E12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493768">
              <w:rPr>
                <w:rFonts w:asciiTheme="majorHAnsi" w:hAnsiTheme="majorHAnsi" w:cstheme="majorHAnsi"/>
                <w:b/>
                <w:bCs/>
              </w:rPr>
              <w:t>TrainingCourse</w:t>
            </w:r>
            <w:proofErr w:type="spellEnd"/>
          </w:p>
        </w:tc>
        <w:tc>
          <w:tcPr>
            <w:tcW w:w="3312" w:type="dxa"/>
          </w:tcPr>
          <w:p w14:paraId="7E8F372D" w14:textId="435F5067" w:rsidR="009C152E" w:rsidRPr="006E4430" w:rsidRDefault="002C0AE1">
            <w:pPr>
              <w:rPr>
                <w:rFonts w:asciiTheme="majorHAnsi" w:hAnsiTheme="majorHAnsi" w:cstheme="majorHAnsi"/>
                <w:lang w:val="en-US"/>
              </w:rPr>
            </w:pPr>
            <w:r w:rsidRPr="006E4430">
              <w:rPr>
                <w:rFonts w:asciiTheme="majorHAnsi" w:hAnsiTheme="majorHAnsi" w:cstheme="majorHAnsi"/>
                <w:lang w:val="en-US"/>
              </w:rPr>
              <w:t xml:space="preserve">id, title, description,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category_id</w:t>
            </w:r>
            <w:proofErr w:type="spellEnd"/>
          </w:p>
        </w:tc>
        <w:tc>
          <w:tcPr>
            <w:tcW w:w="3528" w:type="dxa"/>
          </w:tcPr>
          <w:p w14:paraId="5744B3DB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Cours de formation avec contenu pédagogique</w:t>
            </w:r>
          </w:p>
        </w:tc>
      </w:tr>
      <w:tr w:rsidR="009C152E" w:rsidRPr="00AE705A" w14:paraId="16CC5F4F" w14:textId="77777777" w:rsidTr="00AA3174">
        <w:trPr>
          <w:jc w:val="center"/>
        </w:trPr>
        <w:tc>
          <w:tcPr>
            <w:tcW w:w="2880" w:type="dxa"/>
          </w:tcPr>
          <w:p w14:paraId="0C15C5C4" w14:textId="7B7AD683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493768">
              <w:rPr>
                <w:rFonts w:asciiTheme="majorHAnsi" w:hAnsiTheme="majorHAnsi" w:cstheme="majorHAnsi"/>
                <w:b/>
                <w:bCs/>
              </w:rPr>
              <w:t>TrainingSession</w:t>
            </w:r>
            <w:proofErr w:type="spellEnd"/>
          </w:p>
        </w:tc>
        <w:tc>
          <w:tcPr>
            <w:tcW w:w="3312" w:type="dxa"/>
          </w:tcPr>
          <w:p w14:paraId="3A509DD6" w14:textId="1F186701" w:rsidR="009C152E" w:rsidRPr="006E4430" w:rsidRDefault="002C0AE1">
            <w:pPr>
              <w:rPr>
                <w:rFonts w:asciiTheme="majorHAnsi" w:hAnsiTheme="majorHAnsi" w:cstheme="majorHAnsi"/>
                <w:lang w:val="en-US"/>
              </w:rPr>
            </w:pPr>
            <w:r w:rsidRPr="006E4430">
              <w:rPr>
                <w:rFonts w:asciiTheme="majorHAnsi" w:hAnsiTheme="majorHAnsi" w:cstheme="majorHAnsi"/>
                <w:lang w:val="en-US"/>
              </w:rPr>
              <w:t xml:space="preserve">id,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course_id,</w:t>
            </w:r>
            <w:r w:rsidR="00B66643">
              <w:rPr>
                <w:rFonts w:asciiTheme="majorHAnsi" w:hAnsiTheme="majorHAnsi" w:cstheme="majorHAnsi"/>
                <w:lang w:val="en-US"/>
              </w:rPr>
              <w:t>coordinator_id</w:t>
            </w:r>
            <w:proofErr w:type="spellEnd"/>
            <w:r w:rsidR="00B66643">
              <w:rPr>
                <w:rFonts w:asciiTheme="majorHAnsi" w:hAnsiTheme="majorHAnsi" w:cstheme="majorHAnsi"/>
                <w:lang w:val="en-US"/>
              </w:rPr>
              <w:t>,</w:t>
            </w:r>
            <w:r w:rsidRPr="006E443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trainer_id</w:t>
            </w:r>
            <w:proofErr w:type="spellEnd"/>
            <w:r w:rsidRPr="006E4430">
              <w:rPr>
                <w:rFonts w:asciiTheme="majorHAnsi" w:hAnsiTheme="majorHAnsi" w:cstheme="majorHAnsi"/>
                <w:lang w:val="en-US"/>
              </w:rPr>
              <w:t xml:space="preserve">, date,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start_time</w:t>
            </w:r>
            <w:proofErr w:type="spellEnd"/>
            <w:r w:rsidRPr="006E443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end_time</w:t>
            </w:r>
            <w:proofErr w:type="spellEnd"/>
            <w:r w:rsidRPr="006E4430">
              <w:rPr>
                <w:rFonts w:asciiTheme="majorHAnsi" w:hAnsiTheme="majorHAnsi" w:cstheme="majorHAnsi"/>
                <w:lang w:val="en-US"/>
              </w:rPr>
              <w:t xml:space="preserve">, location,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max_participants</w:t>
            </w:r>
            <w:proofErr w:type="spellEnd"/>
          </w:p>
        </w:tc>
        <w:tc>
          <w:tcPr>
            <w:tcW w:w="3528" w:type="dxa"/>
          </w:tcPr>
          <w:p w14:paraId="41C3FCF7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Sessions spécifiques d'un cours avec planning</w:t>
            </w:r>
          </w:p>
        </w:tc>
      </w:tr>
      <w:tr w:rsidR="009C152E" w:rsidRPr="00AE705A" w14:paraId="1ADCFB58" w14:textId="77777777" w:rsidTr="00AA3174">
        <w:trPr>
          <w:jc w:val="center"/>
        </w:trPr>
        <w:tc>
          <w:tcPr>
            <w:tcW w:w="2880" w:type="dxa"/>
          </w:tcPr>
          <w:p w14:paraId="3971096E" w14:textId="6E7BCB48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Registration</w:t>
            </w:r>
          </w:p>
        </w:tc>
        <w:tc>
          <w:tcPr>
            <w:tcW w:w="3312" w:type="dxa"/>
          </w:tcPr>
          <w:p w14:paraId="40838F7C" w14:textId="77777777" w:rsidR="009C152E" w:rsidRPr="006E4430" w:rsidRDefault="002C0AE1">
            <w:pPr>
              <w:rPr>
                <w:rFonts w:asciiTheme="majorHAnsi" w:hAnsiTheme="majorHAnsi" w:cstheme="majorHAnsi"/>
                <w:lang w:val="en-US"/>
              </w:rPr>
            </w:pPr>
            <w:r w:rsidRPr="006E4430">
              <w:rPr>
                <w:rFonts w:asciiTheme="majorHAnsi" w:hAnsiTheme="majorHAnsi" w:cstheme="majorHAnsi"/>
                <w:lang w:val="en-US"/>
              </w:rPr>
              <w:t xml:space="preserve">id,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user_id</w:t>
            </w:r>
            <w:proofErr w:type="spellEnd"/>
            <w:r w:rsidRPr="006E443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session_id</w:t>
            </w:r>
            <w:proofErr w:type="spellEnd"/>
            <w:r w:rsidRPr="006E4430">
              <w:rPr>
                <w:rFonts w:asciiTheme="majorHAnsi" w:hAnsiTheme="majorHAnsi" w:cstheme="majorHAnsi"/>
                <w:lang w:val="en-US"/>
              </w:rPr>
              <w:t xml:space="preserve">, status,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created_at</w:t>
            </w:r>
            <w:proofErr w:type="spellEnd"/>
          </w:p>
        </w:tc>
        <w:tc>
          <w:tcPr>
            <w:tcW w:w="3528" w:type="dxa"/>
          </w:tcPr>
          <w:p w14:paraId="12246FAD" w14:textId="2CB69EFA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Inscriptions des apprenants aux sessions</w:t>
            </w:r>
          </w:p>
        </w:tc>
      </w:tr>
      <w:tr w:rsidR="009C152E" w:rsidRPr="00AE705A" w14:paraId="15B75EF2" w14:textId="77777777" w:rsidTr="00AA3174">
        <w:trPr>
          <w:jc w:val="center"/>
        </w:trPr>
        <w:tc>
          <w:tcPr>
            <w:tcW w:w="2880" w:type="dxa"/>
          </w:tcPr>
          <w:p w14:paraId="2AA31AFD" w14:textId="2722B466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Attendance</w:t>
            </w:r>
          </w:p>
        </w:tc>
        <w:tc>
          <w:tcPr>
            <w:tcW w:w="3312" w:type="dxa"/>
          </w:tcPr>
          <w:p w14:paraId="4E4F2258" w14:textId="26254015" w:rsidR="009C152E" w:rsidRPr="006E4430" w:rsidRDefault="002C0AE1">
            <w:pPr>
              <w:rPr>
                <w:rFonts w:asciiTheme="majorHAnsi" w:hAnsiTheme="majorHAnsi" w:cstheme="majorHAnsi"/>
                <w:lang w:val="en-US"/>
              </w:rPr>
            </w:pPr>
            <w:r w:rsidRPr="006E4430">
              <w:rPr>
                <w:rFonts w:asciiTheme="majorHAnsi" w:hAnsiTheme="majorHAnsi" w:cstheme="majorHAnsi"/>
                <w:lang w:val="en-US"/>
              </w:rPr>
              <w:t xml:space="preserve">id,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registration_id</w:t>
            </w:r>
            <w:proofErr w:type="spellEnd"/>
            <w:r w:rsidRPr="006E4430">
              <w:rPr>
                <w:rFonts w:asciiTheme="majorHAnsi" w:hAnsiTheme="majorHAnsi" w:cstheme="majorHAnsi"/>
                <w:lang w:val="en-US"/>
              </w:rPr>
              <w:t xml:space="preserve">, present,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marked_at</w:t>
            </w:r>
            <w:proofErr w:type="spellEnd"/>
          </w:p>
        </w:tc>
        <w:tc>
          <w:tcPr>
            <w:tcW w:w="3528" w:type="dxa"/>
          </w:tcPr>
          <w:p w14:paraId="4CE559EB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Suivi de présence pour chaque inscription</w:t>
            </w:r>
          </w:p>
        </w:tc>
      </w:tr>
      <w:tr w:rsidR="009C152E" w:rsidRPr="00AE705A" w14:paraId="13FCDFFF" w14:textId="77777777" w:rsidTr="00AA3174">
        <w:trPr>
          <w:jc w:val="center"/>
        </w:trPr>
        <w:tc>
          <w:tcPr>
            <w:tcW w:w="2880" w:type="dxa"/>
          </w:tcPr>
          <w:p w14:paraId="36C223D6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Feedback</w:t>
            </w:r>
          </w:p>
        </w:tc>
        <w:tc>
          <w:tcPr>
            <w:tcW w:w="3312" w:type="dxa"/>
          </w:tcPr>
          <w:p w14:paraId="50E58BE1" w14:textId="77777777" w:rsidR="009C152E" w:rsidRPr="006E4430" w:rsidRDefault="002C0AE1">
            <w:pPr>
              <w:rPr>
                <w:rFonts w:asciiTheme="majorHAnsi" w:hAnsiTheme="majorHAnsi" w:cstheme="majorHAnsi"/>
                <w:lang w:val="en-US"/>
              </w:rPr>
            </w:pPr>
            <w:r w:rsidRPr="006E4430">
              <w:rPr>
                <w:rFonts w:asciiTheme="majorHAnsi" w:hAnsiTheme="majorHAnsi" w:cstheme="majorHAnsi"/>
                <w:lang w:val="en-US"/>
              </w:rPr>
              <w:t xml:space="preserve">id,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registration_id</w:t>
            </w:r>
            <w:proofErr w:type="spellEnd"/>
            <w:r w:rsidRPr="006E4430">
              <w:rPr>
                <w:rFonts w:asciiTheme="majorHAnsi" w:hAnsiTheme="majorHAnsi" w:cstheme="majorHAnsi"/>
                <w:lang w:val="en-US"/>
              </w:rPr>
              <w:t xml:space="preserve">, rating, comment, </w:t>
            </w:r>
            <w:proofErr w:type="spellStart"/>
            <w:r w:rsidRPr="006E4430">
              <w:rPr>
                <w:rFonts w:asciiTheme="majorHAnsi" w:hAnsiTheme="majorHAnsi" w:cstheme="majorHAnsi"/>
                <w:lang w:val="en-US"/>
              </w:rPr>
              <w:t>created_at</w:t>
            </w:r>
            <w:proofErr w:type="spellEnd"/>
          </w:p>
        </w:tc>
        <w:tc>
          <w:tcPr>
            <w:tcW w:w="3528" w:type="dxa"/>
          </w:tcPr>
          <w:p w14:paraId="113406FD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Évaluations post-formation des participants</w:t>
            </w:r>
          </w:p>
        </w:tc>
      </w:tr>
    </w:tbl>
    <w:p w14:paraId="6729E312" w14:textId="417524D3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9.2</w:t>
      </w:r>
      <w:r w:rsidR="00102D84" w:rsidRPr="00AE705A">
        <w:rPr>
          <w:rFonts w:asciiTheme="majorHAnsi" w:hAnsiTheme="majorHAnsi" w:cstheme="majorHAnsi"/>
          <w:lang w:val="fr-FR"/>
        </w:rPr>
        <w:t xml:space="preserve"> Diagramme de Class</w:t>
      </w:r>
      <w:r w:rsidR="00004EB7" w:rsidRPr="00AE705A">
        <w:rPr>
          <w:rFonts w:asciiTheme="majorHAnsi" w:hAnsiTheme="majorHAnsi" w:cstheme="majorHAnsi"/>
          <w:noProof/>
          <w:lang w:val="fr-FR"/>
        </w:rPr>
        <w:drawing>
          <wp:inline distT="0" distB="0" distL="0" distR="0" wp14:anchorId="46127ACF" wp14:editId="0D5D2BE5">
            <wp:extent cx="5486400" cy="3515972"/>
            <wp:effectExtent l="0" t="0" r="0" b="8890"/>
            <wp:docPr id="404259955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59955" name="Picture 1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867E" w14:textId="7D05C19A" w:rsidR="00102D84" w:rsidRPr="00AE705A" w:rsidRDefault="00102D84" w:rsidP="00102D84">
      <w:pPr>
        <w:pStyle w:val="CustomSubHeader"/>
        <w:jc w:val="center"/>
        <w:rPr>
          <w:rFonts w:asciiTheme="majorHAnsi" w:hAnsiTheme="majorHAnsi" w:cstheme="majorHAnsi"/>
          <w:lang w:val="fr-FR"/>
        </w:rPr>
      </w:pPr>
    </w:p>
    <w:p w14:paraId="44CA30B3" w14:textId="2C82BE0D" w:rsidR="00AA3174" w:rsidRPr="00AE705A" w:rsidRDefault="00AA3174">
      <w:pPr>
        <w:pStyle w:val="CustomHeader"/>
        <w:rPr>
          <w:rFonts w:asciiTheme="majorHAnsi" w:hAnsiTheme="majorHAnsi" w:cstheme="majorHAnsi"/>
          <w:lang w:val="fr-FR"/>
        </w:rPr>
      </w:pPr>
    </w:p>
    <w:p w14:paraId="6FCB044B" w14:textId="18530A98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10. INTERFACES UTILISATEUR</w:t>
      </w:r>
    </w:p>
    <w:p w14:paraId="5A70A2D6" w14:textId="291CE189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10.1 Maquettes conceptuelles</w:t>
      </w:r>
    </w:p>
    <w:p w14:paraId="2E23D3AB" w14:textId="26F9D4C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Les interfaces utilisateur sont conçues selon les principes de l'UX/UI moderne avec une approche mobile-first et une navigation intuitive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152E" w:rsidRPr="00AE705A" w14:paraId="4804499F" w14:textId="77777777">
        <w:trPr>
          <w:jc w:val="center"/>
        </w:trPr>
        <w:tc>
          <w:tcPr>
            <w:tcW w:w="2880" w:type="dxa"/>
          </w:tcPr>
          <w:p w14:paraId="24F26E6F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Dashboard Admin</w:t>
            </w:r>
          </w:p>
        </w:tc>
        <w:tc>
          <w:tcPr>
            <w:tcW w:w="2880" w:type="dxa"/>
          </w:tcPr>
          <w:p w14:paraId="038360B6" w14:textId="32CBCE7B" w:rsidR="009C152E" w:rsidRPr="00AE705A" w:rsidRDefault="001A5F9B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Admin</w:t>
            </w:r>
          </w:p>
        </w:tc>
        <w:tc>
          <w:tcPr>
            <w:tcW w:w="2880" w:type="dxa"/>
          </w:tcPr>
          <w:p w14:paraId="6221DC10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Vue d'ensemble des statistiques</w:t>
            </w:r>
            <w:r w:rsidRPr="00AE705A">
              <w:rPr>
                <w:rFonts w:asciiTheme="majorHAnsi" w:hAnsiTheme="majorHAnsi" w:cstheme="majorHAnsi"/>
              </w:rPr>
              <w:br/>
              <w:t>• Accès rapide aux fonctions principales</w:t>
            </w:r>
            <w:r w:rsidRPr="00AE705A">
              <w:rPr>
                <w:rFonts w:asciiTheme="majorHAnsi" w:hAnsiTheme="majorHAnsi" w:cstheme="majorHAnsi"/>
              </w:rPr>
              <w:br/>
              <w:t>• Graphiques de performance</w:t>
            </w:r>
          </w:p>
        </w:tc>
      </w:tr>
      <w:tr w:rsidR="009C152E" w:rsidRPr="00AE705A" w14:paraId="64FCA6A2" w14:textId="77777777">
        <w:trPr>
          <w:jc w:val="center"/>
        </w:trPr>
        <w:tc>
          <w:tcPr>
            <w:tcW w:w="2880" w:type="dxa"/>
          </w:tcPr>
          <w:p w14:paraId="6789439B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Gestion des cours</w:t>
            </w:r>
          </w:p>
        </w:tc>
        <w:tc>
          <w:tcPr>
            <w:tcW w:w="2880" w:type="dxa"/>
          </w:tcPr>
          <w:p w14:paraId="17F39243" w14:textId="538BF474" w:rsidR="009C152E" w:rsidRPr="00AE705A" w:rsidRDefault="001A5F9B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Admin</w:t>
            </w:r>
          </w:p>
        </w:tc>
        <w:tc>
          <w:tcPr>
            <w:tcW w:w="2880" w:type="dxa"/>
          </w:tcPr>
          <w:p w14:paraId="763EDEF7" w14:textId="28D395BB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Liste des cours avec filtres</w:t>
            </w:r>
            <w:r w:rsidRPr="00AE705A">
              <w:rPr>
                <w:rFonts w:asciiTheme="majorHAnsi" w:hAnsiTheme="majorHAnsi" w:cstheme="majorHAnsi"/>
              </w:rPr>
              <w:br/>
              <w:t>• Formulaires de création/édition</w:t>
            </w:r>
            <w:r w:rsidRPr="00AE705A">
              <w:rPr>
                <w:rFonts w:asciiTheme="majorHAnsi" w:hAnsiTheme="majorHAnsi" w:cstheme="majorHAnsi"/>
              </w:rPr>
              <w:br/>
              <w:t>• Assignation des formateurs</w:t>
            </w:r>
          </w:p>
        </w:tc>
      </w:tr>
      <w:tr w:rsidR="009C152E" w:rsidRPr="00AE705A" w14:paraId="38017FC9" w14:textId="77777777">
        <w:trPr>
          <w:jc w:val="center"/>
        </w:trPr>
        <w:tc>
          <w:tcPr>
            <w:tcW w:w="2880" w:type="dxa"/>
          </w:tcPr>
          <w:p w14:paraId="4B918D43" w14:textId="7FF32E02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 xml:space="preserve">Planning </w:t>
            </w:r>
            <w:r w:rsidR="00910F45" w:rsidRPr="00493768">
              <w:rPr>
                <w:rFonts w:asciiTheme="majorHAnsi" w:hAnsiTheme="majorHAnsi" w:cstheme="majorHAnsi"/>
                <w:b/>
                <w:bCs/>
              </w:rPr>
              <w:t>Trainer</w:t>
            </w:r>
          </w:p>
        </w:tc>
        <w:tc>
          <w:tcPr>
            <w:tcW w:w="2880" w:type="dxa"/>
          </w:tcPr>
          <w:p w14:paraId="29E51936" w14:textId="7D19D03C" w:rsidR="009C152E" w:rsidRPr="00AE705A" w:rsidRDefault="001A5F9B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Trainer</w:t>
            </w:r>
          </w:p>
        </w:tc>
        <w:tc>
          <w:tcPr>
            <w:tcW w:w="2880" w:type="dxa"/>
          </w:tcPr>
          <w:p w14:paraId="5504E63C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Calendrier des sessions assignées</w:t>
            </w:r>
            <w:r w:rsidRPr="00AE705A">
              <w:rPr>
                <w:rFonts w:asciiTheme="majorHAnsi" w:hAnsiTheme="majorHAnsi" w:cstheme="majorHAnsi"/>
              </w:rPr>
              <w:br/>
              <w:t>• Détails des sessions</w:t>
            </w:r>
            <w:r w:rsidRPr="00AE705A">
              <w:rPr>
                <w:rFonts w:asciiTheme="majorHAnsi" w:hAnsiTheme="majorHAnsi" w:cstheme="majorHAnsi"/>
              </w:rPr>
              <w:br/>
              <w:t>• Gestion de la présence</w:t>
            </w:r>
          </w:p>
        </w:tc>
      </w:tr>
      <w:tr w:rsidR="009C152E" w:rsidRPr="00AE705A" w14:paraId="4082798D" w14:textId="77777777">
        <w:trPr>
          <w:jc w:val="center"/>
        </w:trPr>
        <w:tc>
          <w:tcPr>
            <w:tcW w:w="2880" w:type="dxa"/>
          </w:tcPr>
          <w:p w14:paraId="2C9022C1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Catalogue formations</w:t>
            </w:r>
          </w:p>
        </w:tc>
        <w:tc>
          <w:tcPr>
            <w:tcW w:w="2880" w:type="dxa"/>
          </w:tcPr>
          <w:p w14:paraId="30920CB2" w14:textId="75FB287B" w:rsidR="009C152E" w:rsidRPr="00AE705A" w:rsidRDefault="001A5F9B">
            <w:pPr>
              <w:rPr>
                <w:rFonts w:asciiTheme="majorHAnsi" w:hAnsiTheme="majorHAnsi" w:cstheme="majorHAnsi"/>
              </w:rPr>
            </w:pPr>
            <w:proofErr w:type="spellStart"/>
            <w:r w:rsidRPr="00AE705A">
              <w:rPr>
                <w:rFonts w:asciiTheme="majorHAnsi" w:hAnsiTheme="majorHAnsi" w:cstheme="majorHAnsi"/>
              </w:rPr>
              <w:t>Trainee</w:t>
            </w:r>
            <w:proofErr w:type="spellEnd"/>
          </w:p>
        </w:tc>
        <w:tc>
          <w:tcPr>
            <w:tcW w:w="2880" w:type="dxa"/>
          </w:tcPr>
          <w:p w14:paraId="6DFDE68C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Navigation par catégories</w:t>
            </w:r>
            <w:r w:rsidRPr="00AE705A">
              <w:rPr>
                <w:rFonts w:asciiTheme="majorHAnsi" w:hAnsiTheme="majorHAnsi" w:cstheme="majorHAnsi"/>
              </w:rPr>
              <w:br/>
              <w:t>• Recherche et filtres</w:t>
            </w:r>
            <w:r w:rsidRPr="00AE705A">
              <w:rPr>
                <w:rFonts w:asciiTheme="majorHAnsi" w:hAnsiTheme="majorHAnsi" w:cstheme="majorHAnsi"/>
              </w:rPr>
              <w:br/>
              <w:t>• Inscription en un clic</w:t>
            </w:r>
          </w:p>
        </w:tc>
      </w:tr>
      <w:tr w:rsidR="009C152E" w:rsidRPr="00AE705A" w14:paraId="1DFD7F61" w14:textId="77777777">
        <w:trPr>
          <w:jc w:val="center"/>
        </w:trPr>
        <w:tc>
          <w:tcPr>
            <w:tcW w:w="2880" w:type="dxa"/>
          </w:tcPr>
          <w:p w14:paraId="687DF741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Mon parcours</w:t>
            </w:r>
          </w:p>
        </w:tc>
        <w:tc>
          <w:tcPr>
            <w:tcW w:w="2880" w:type="dxa"/>
          </w:tcPr>
          <w:p w14:paraId="43835B12" w14:textId="68EB2707" w:rsidR="009C152E" w:rsidRPr="00AE705A" w:rsidRDefault="001A5F9B">
            <w:pPr>
              <w:rPr>
                <w:rFonts w:asciiTheme="majorHAnsi" w:hAnsiTheme="majorHAnsi" w:cstheme="majorHAnsi"/>
              </w:rPr>
            </w:pPr>
            <w:proofErr w:type="spellStart"/>
            <w:r w:rsidRPr="00AE705A">
              <w:rPr>
                <w:rFonts w:asciiTheme="majorHAnsi" w:hAnsiTheme="majorHAnsi" w:cstheme="majorHAnsi"/>
              </w:rPr>
              <w:t>Trainee</w:t>
            </w:r>
            <w:proofErr w:type="spellEnd"/>
          </w:p>
        </w:tc>
        <w:tc>
          <w:tcPr>
            <w:tcW w:w="2880" w:type="dxa"/>
          </w:tcPr>
          <w:p w14:paraId="21498EF1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Historique des formations</w:t>
            </w:r>
            <w:r w:rsidRPr="00AE705A">
              <w:rPr>
                <w:rFonts w:asciiTheme="majorHAnsi" w:hAnsiTheme="majorHAnsi" w:cstheme="majorHAnsi"/>
              </w:rPr>
              <w:br/>
              <w:t>• Sessions à venir</w:t>
            </w:r>
            <w:r w:rsidRPr="00AE705A">
              <w:rPr>
                <w:rFonts w:asciiTheme="majorHAnsi" w:hAnsiTheme="majorHAnsi" w:cstheme="majorHAnsi"/>
              </w:rPr>
              <w:br/>
              <w:t>• Évaluations à compléter</w:t>
            </w:r>
          </w:p>
        </w:tc>
      </w:tr>
    </w:tbl>
    <w:p w14:paraId="210C7F30" w14:textId="378352F4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10.2 Charte graphique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9C152E" w:rsidRPr="00AE705A" w14:paraId="7337A243" w14:textId="77777777">
        <w:trPr>
          <w:jc w:val="center"/>
        </w:trPr>
        <w:tc>
          <w:tcPr>
            <w:tcW w:w="4320" w:type="dxa"/>
          </w:tcPr>
          <w:p w14:paraId="70354AF2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Palette de couleurs</w:t>
            </w:r>
          </w:p>
        </w:tc>
        <w:tc>
          <w:tcPr>
            <w:tcW w:w="4320" w:type="dxa"/>
          </w:tcPr>
          <w:p w14:paraId="47892405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Primaire : Bleu professionnel (#1E40AF)</w:t>
            </w:r>
            <w:r w:rsidRPr="00AE705A">
              <w:rPr>
                <w:rFonts w:asciiTheme="majorHAnsi" w:hAnsiTheme="majorHAnsi" w:cstheme="majorHAnsi"/>
              </w:rPr>
              <w:br/>
              <w:t>• Secondaire : Gris moderne (#6B7280)</w:t>
            </w:r>
            <w:r w:rsidRPr="00AE705A">
              <w:rPr>
                <w:rFonts w:asciiTheme="majorHAnsi" w:hAnsiTheme="majorHAnsi" w:cstheme="majorHAnsi"/>
              </w:rPr>
              <w:br/>
              <w:t>• Accent : Vert succès (#10B981)</w:t>
            </w:r>
          </w:p>
        </w:tc>
      </w:tr>
      <w:tr w:rsidR="009C152E" w:rsidRPr="00AE705A" w14:paraId="221D00CE" w14:textId="77777777">
        <w:trPr>
          <w:jc w:val="center"/>
        </w:trPr>
        <w:tc>
          <w:tcPr>
            <w:tcW w:w="4320" w:type="dxa"/>
          </w:tcPr>
          <w:p w14:paraId="3858EB5D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Typographie</w:t>
            </w:r>
          </w:p>
        </w:tc>
        <w:tc>
          <w:tcPr>
            <w:tcW w:w="4320" w:type="dxa"/>
          </w:tcPr>
          <w:p w14:paraId="464A0E8D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Titres : Inter/</w:t>
            </w:r>
            <w:proofErr w:type="spellStart"/>
            <w:r w:rsidRPr="00AE705A">
              <w:rPr>
                <w:rFonts w:asciiTheme="majorHAnsi" w:hAnsiTheme="majorHAnsi" w:cstheme="majorHAnsi"/>
              </w:rPr>
              <w:t>Roboto</w:t>
            </w:r>
            <w:proofErr w:type="spellEnd"/>
            <w:r w:rsidRPr="00AE705A">
              <w:rPr>
                <w:rFonts w:asciiTheme="majorHAnsi" w:hAnsiTheme="majorHAnsi" w:cstheme="majorHAnsi"/>
              </w:rPr>
              <w:t xml:space="preserve"> Bold</w:t>
            </w:r>
            <w:r w:rsidRPr="00AE705A">
              <w:rPr>
                <w:rFonts w:asciiTheme="majorHAnsi" w:hAnsiTheme="majorHAnsi" w:cstheme="majorHAnsi"/>
              </w:rPr>
              <w:br/>
              <w:t>• Corps : Inter/</w:t>
            </w:r>
            <w:proofErr w:type="spellStart"/>
            <w:r w:rsidRPr="00AE705A">
              <w:rPr>
                <w:rFonts w:asciiTheme="majorHAnsi" w:hAnsiTheme="majorHAnsi" w:cstheme="majorHAnsi"/>
              </w:rPr>
              <w:t>Roboto</w:t>
            </w:r>
            <w:proofErr w:type="spellEnd"/>
            <w:r w:rsidRPr="00AE705A">
              <w:rPr>
                <w:rFonts w:asciiTheme="majorHAnsi" w:hAnsiTheme="majorHAnsi" w:cstheme="majorHAnsi"/>
              </w:rPr>
              <w:t xml:space="preserve"> Regular</w:t>
            </w:r>
            <w:r w:rsidRPr="00AE705A">
              <w:rPr>
                <w:rFonts w:asciiTheme="majorHAnsi" w:hAnsiTheme="majorHAnsi" w:cstheme="majorHAnsi"/>
              </w:rPr>
              <w:br/>
              <w:t>• Taille base : 16px</w:t>
            </w:r>
          </w:p>
        </w:tc>
      </w:tr>
      <w:tr w:rsidR="009C152E" w:rsidRPr="00AE705A" w14:paraId="3A9314EA" w14:textId="77777777">
        <w:trPr>
          <w:jc w:val="center"/>
        </w:trPr>
        <w:tc>
          <w:tcPr>
            <w:tcW w:w="4320" w:type="dxa"/>
          </w:tcPr>
          <w:p w14:paraId="4DB4A08C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Composants</w:t>
            </w:r>
          </w:p>
        </w:tc>
        <w:tc>
          <w:tcPr>
            <w:tcW w:w="4320" w:type="dxa"/>
          </w:tcPr>
          <w:p w14:paraId="2580002A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Boutons avec coins arrondis</w:t>
            </w:r>
            <w:r w:rsidRPr="00AE705A">
              <w:rPr>
                <w:rFonts w:asciiTheme="majorHAnsi" w:hAnsiTheme="majorHAnsi" w:cstheme="majorHAnsi"/>
              </w:rPr>
              <w:br/>
              <w:t xml:space="preserve">• </w:t>
            </w:r>
            <w:proofErr w:type="spellStart"/>
            <w:r w:rsidRPr="00AE705A">
              <w:rPr>
                <w:rFonts w:asciiTheme="majorHAnsi" w:hAnsiTheme="majorHAnsi" w:cstheme="majorHAnsi"/>
              </w:rPr>
              <w:t>Cards</w:t>
            </w:r>
            <w:proofErr w:type="spellEnd"/>
            <w:r w:rsidRPr="00AE705A">
              <w:rPr>
                <w:rFonts w:asciiTheme="majorHAnsi" w:hAnsiTheme="majorHAnsi" w:cstheme="majorHAnsi"/>
              </w:rPr>
              <w:t xml:space="preserve"> avec ombres subtiles</w:t>
            </w:r>
            <w:r w:rsidRPr="00AE705A">
              <w:rPr>
                <w:rFonts w:asciiTheme="majorHAnsi" w:hAnsiTheme="majorHAnsi" w:cstheme="majorHAnsi"/>
              </w:rPr>
              <w:br/>
            </w:r>
            <w:r w:rsidRPr="00AE705A">
              <w:rPr>
                <w:rFonts w:asciiTheme="majorHAnsi" w:hAnsiTheme="majorHAnsi" w:cstheme="majorHAnsi"/>
              </w:rPr>
              <w:lastRenderedPageBreak/>
              <w:t xml:space="preserve">• Icônes </w:t>
            </w:r>
            <w:proofErr w:type="spellStart"/>
            <w:r w:rsidRPr="00AE705A">
              <w:rPr>
                <w:rFonts w:asciiTheme="majorHAnsi" w:hAnsiTheme="majorHAnsi" w:cstheme="majorHAnsi"/>
              </w:rPr>
              <w:t>Heroicons</w:t>
            </w:r>
            <w:proofErr w:type="spellEnd"/>
            <w:r w:rsidRPr="00AE705A">
              <w:rPr>
                <w:rFonts w:asciiTheme="majorHAnsi" w:hAnsiTheme="majorHAnsi" w:cstheme="majorHAnsi"/>
              </w:rPr>
              <w:t>/Lucide</w:t>
            </w:r>
          </w:p>
        </w:tc>
      </w:tr>
    </w:tbl>
    <w:p w14:paraId="48BB0811" w14:textId="6BCE9B26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lastRenderedPageBreak/>
        <w:t>11. SÉCURITÉ ET CONFORMITÉ</w:t>
      </w:r>
    </w:p>
    <w:p w14:paraId="4A314CD1" w14:textId="2EDE4EE9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11.1 Mesures de sécurité</w:t>
      </w:r>
    </w:p>
    <w:p w14:paraId="605CC331" w14:textId="5E3430DB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Authentification forte</w:t>
      </w:r>
      <w:r w:rsidRPr="00AE705A">
        <w:rPr>
          <w:rFonts w:asciiTheme="majorHAnsi" w:hAnsiTheme="majorHAnsi" w:cstheme="majorHAnsi"/>
        </w:rPr>
        <w:t xml:space="preserve">: Mots de passe </w:t>
      </w:r>
      <w:proofErr w:type="spellStart"/>
      <w:r w:rsidRPr="00AE705A">
        <w:rPr>
          <w:rFonts w:asciiTheme="majorHAnsi" w:hAnsiTheme="majorHAnsi" w:cstheme="majorHAnsi"/>
        </w:rPr>
        <w:t>hashés</w:t>
      </w:r>
      <w:proofErr w:type="spellEnd"/>
      <w:r w:rsidRPr="00AE705A">
        <w:rPr>
          <w:rFonts w:asciiTheme="majorHAnsi" w:hAnsiTheme="majorHAnsi" w:cstheme="majorHAnsi"/>
        </w:rPr>
        <w:t xml:space="preserve"> avec </w:t>
      </w:r>
      <w:proofErr w:type="spellStart"/>
      <w:r w:rsidRPr="00AE705A">
        <w:rPr>
          <w:rFonts w:asciiTheme="majorHAnsi" w:hAnsiTheme="majorHAnsi" w:cstheme="majorHAnsi"/>
          <w:b/>
          <w:bCs/>
        </w:rPr>
        <w:t>bcrypt</w:t>
      </w:r>
      <w:proofErr w:type="spellEnd"/>
      <w:r w:rsidRPr="00AE705A">
        <w:rPr>
          <w:rFonts w:asciiTheme="majorHAnsi" w:hAnsiTheme="majorHAnsi" w:cstheme="majorHAnsi"/>
        </w:rPr>
        <w:t>, sessions sécurisées</w:t>
      </w:r>
    </w:p>
    <w:p w14:paraId="61B923C3" w14:textId="6E1E1808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Autorisation basée sur les rôles</w:t>
      </w:r>
      <w:r w:rsidRPr="00AE705A">
        <w:rPr>
          <w:rFonts w:asciiTheme="majorHAnsi" w:hAnsiTheme="majorHAnsi" w:cstheme="majorHAnsi"/>
        </w:rPr>
        <w:t xml:space="preserve"> : Contrôle d'accès granulaire selon le profil</w:t>
      </w:r>
    </w:p>
    <w:p w14:paraId="169DDE70" w14:textId="3BEE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Validation des données</w:t>
      </w:r>
      <w:r w:rsidRPr="00AE705A">
        <w:rPr>
          <w:rFonts w:asciiTheme="majorHAnsi" w:hAnsiTheme="majorHAnsi" w:cstheme="majorHAnsi"/>
        </w:rPr>
        <w:t xml:space="preserve"> : Validation côté serveur pour toutes les entrées utilisateur</w:t>
      </w:r>
    </w:p>
    <w:p w14:paraId="129DE515" w14:textId="56D3511B" w:rsidR="00102D84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</w:t>
      </w:r>
      <w:r w:rsidR="00373C34" w:rsidRPr="00AE705A">
        <w:rPr>
          <w:rFonts w:asciiTheme="majorHAnsi" w:hAnsiTheme="majorHAnsi" w:cstheme="majorHAnsi"/>
          <w:lang w:val="fr-FR"/>
        </w:rPr>
        <w:t>2</w:t>
      </w:r>
      <w:r w:rsidRPr="00AE705A">
        <w:rPr>
          <w:rFonts w:asciiTheme="majorHAnsi" w:hAnsiTheme="majorHAnsi" w:cstheme="majorHAnsi"/>
          <w:lang w:val="fr-FR"/>
        </w:rPr>
        <w:t>. CONTRAINTES ET LIMITES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152E" w:rsidRPr="00AE705A" w14:paraId="5BA508C2" w14:textId="77777777">
        <w:trPr>
          <w:jc w:val="center"/>
        </w:trPr>
        <w:tc>
          <w:tcPr>
            <w:tcW w:w="2880" w:type="dxa"/>
          </w:tcPr>
          <w:p w14:paraId="08FC14AD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Temporelle</w:t>
            </w:r>
          </w:p>
        </w:tc>
        <w:tc>
          <w:tcPr>
            <w:tcW w:w="2880" w:type="dxa"/>
          </w:tcPr>
          <w:p w14:paraId="49B1E1C7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Développement en 6 semaines</w:t>
            </w:r>
          </w:p>
        </w:tc>
        <w:tc>
          <w:tcPr>
            <w:tcW w:w="2880" w:type="dxa"/>
          </w:tcPr>
          <w:p w14:paraId="482F5A39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Limitation au MVP, fonctionnalités essentielles uniquement</w:t>
            </w:r>
          </w:p>
        </w:tc>
      </w:tr>
      <w:tr w:rsidR="009C152E" w:rsidRPr="00AE705A" w14:paraId="49629C63" w14:textId="77777777">
        <w:trPr>
          <w:jc w:val="center"/>
        </w:trPr>
        <w:tc>
          <w:tcPr>
            <w:tcW w:w="2880" w:type="dxa"/>
          </w:tcPr>
          <w:p w14:paraId="3A267F8F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Ressources</w:t>
            </w:r>
          </w:p>
        </w:tc>
        <w:tc>
          <w:tcPr>
            <w:tcW w:w="2880" w:type="dxa"/>
          </w:tcPr>
          <w:p w14:paraId="71F87520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Développeur unique</w:t>
            </w:r>
          </w:p>
        </w:tc>
        <w:tc>
          <w:tcPr>
            <w:tcW w:w="2880" w:type="dxa"/>
          </w:tcPr>
          <w:p w14:paraId="63B24735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Architecture simple, documentation limitée</w:t>
            </w:r>
          </w:p>
        </w:tc>
      </w:tr>
      <w:tr w:rsidR="009C152E" w:rsidRPr="00AE705A" w14:paraId="6FFB2B49" w14:textId="77777777">
        <w:trPr>
          <w:jc w:val="center"/>
        </w:trPr>
        <w:tc>
          <w:tcPr>
            <w:tcW w:w="2880" w:type="dxa"/>
          </w:tcPr>
          <w:p w14:paraId="67165D86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Sécurité</w:t>
            </w:r>
          </w:p>
        </w:tc>
        <w:tc>
          <w:tcPr>
            <w:tcW w:w="2880" w:type="dxa"/>
          </w:tcPr>
          <w:p w14:paraId="600EDC88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Validation côté serveur obligatoire</w:t>
            </w:r>
          </w:p>
        </w:tc>
        <w:tc>
          <w:tcPr>
            <w:tcW w:w="2880" w:type="dxa"/>
          </w:tcPr>
          <w:p w14:paraId="352F3B1A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Contrôles stricts sur toutes les entrées</w:t>
            </w:r>
          </w:p>
        </w:tc>
      </w:tr>
      <w:tr w:rsidR="009C152E" w:rsidRPr="00AE705A" w14:paraId="350FA478" w14:textId="77777777">
        <w:trPr>
          <w:jc w:val="center"/>
        </w:trPr>
        <w:tc>
          <w:tcPr>
            <w:tcW w:w="2880" w:type="dxa"/>
          </w:tcPr>
          <w:p w14:paraId="11B87D5E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Déploiement</w:t>
            </w:r>
          </w:p>
        </w:tc>
        <w:tc>
          <w:tcPr>
            <w:tcW w:w="2880" w:type="dxa"/>
          </w:tcPr>
          <w:p w14:paraId="6DAE3DB6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Environnement de test uniquement</w:t>
            </w:r>
          </w:p>
        </w:tc>
        <w:tc>
          <w:tcPr>
            <w:tcW w:w="2880" w:type="dxa"/>
          </w:tcPr>
          <w:p w14:paraId="508262A8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Pas de mise en production immédiate</w:t>
            </w:r>
          </w:p>
        </w:tc>
      </w:tr>
    </w:tbl>
    <w:p w14:paraId="3425567A" w14:textId="30C88DE4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</w:t>
      </w:r>
      <w:r w:rsidR="005E1520" w:rsidRPr="00AE705A">
        <w:rPr>
          <w:rFonts w:asciiTheme="majorHAnsi" w:hAnsiTheme="majorHAnsi" w:cstheme="majorHAnsi"/>
          <w:lang w:val="fr-FR"/>
        </w:rPr>
        <w:t>3</w:t>
      </w:r>
      <w:r w:rsidRPr="00AE705A">
        <w:rPr>
          <w:rFonts w:asciiTheme="majorHAnsi" w:hAnsiTheme="majorHAnsi" w:cstheme="majorHAnsi"/>
          <w:lang w:val="fr-FR"/>
        </w:rPr>
        <w:t>. PLANNING PRÉVISIONNEL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C152E" w:rsidRPr="00AE705A" w14:paraId="01A164A6" w14:textId="77777777">
        <w:trPr>
          <w:jc w:val="center"/>
        </w:trPr>
        <w:tc>
          <w:tcPr>
            <w:tcW w:w="2160" w:type="dxa"/>
          </w:tcPr>
          <w:p w14:paraId="40535CC0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Analyse &amp; Conception</w:t>
            </w:r>
          </w:p>
        </w:tc>
        <w:tc>
          <w:tcPr>
            <w:tcW w:w="2160" w:type="dxa"/>
          </w:tcPr>
          <w:p w14:paraId="591A0E36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1 semaine</w:t>
            </w:r>
          </w:p>
        </w:tc>
        <w:tc>
          <w:tcPr>
            <w:tcW w:w="2160" w:type="dxa"/>
          </w:tcPr>
          <w:p w14:paraId="57A00D00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Analyse des besoins</w:t>
            </w:r>
            <w:r w:rsidRPr="00AE705A">
              <w:rPr>
                <w:rFonts w:asciiTheme="majorHAnsi" w:hAnsiTheme="majorHAnsi" w:cstheme="majorHAnsi"/>
              </w:rPr>
              <w:br/>
              <w:t>• Conception UML</w:t>
            </w:r>
            <w:r w:rsidRPr="00AE705A">
              <w:rPr>
                <w:rFonts w:asciiTheme="majorHAnsi" w:hAnsiTheme="majorHAnsi" w:cstheme="majorHAnsi"/>
              </w:rPr>
              <w:br/>
              <w:t>• Architecture technique</w:t>
            </w:r>
          </w:p>
        </w:tc>
        <w:tc>
          <w:tcPr>
            <w:tcW w:w="2160" w:type="dxa"/>
          </w:tcPr>
          <w:p w14:paraId="321F9B9B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Cahier des charges</w:t>
            </w:r>
            <w:r w:rsidRPr="00AE705A">
              <w:rPr>
                <w:rFonts w:asciiTheme="majorHAnsi" w:hAnsiTheme="majorHAnsi" w:cstheme="majorHAnsi"/>
              </w:rPr>
              <w:br/>
              <w:t>• Diagrammes UML</w:t>
            </w:r>
          </w:p>
        </w:tc>
      </w:tr>
      <w:tr w:rsidR="009C152E" w:rsidRPr="00AE705A" w14:paraId="359E5F91" w14:textId="77777777">
        <w:trPr>
          <w:jc w:val="center"/>
        </w:trPr>
        <w:tc>
          <w:tcPr>
            <w:tcW w:w="2160" w:type="dxa"/>
          </w:tcPr>
          <w:p w14:paraId="279EF7E4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Développement Backend</w:t>
            </w:r>
          </w:p>
        </w:tc>
        <w:tc>
          <w:tcPr>
            <w:tcW w:w="2160" w:type="dxa"/>
          </w:tcPr>
          <w:p w14:paraId="1898B987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2 semaines</w:t>
            </w:r>
          </w:p>
        </w:tc>
        <w:tc>
          <w:tcPr>
            <w:tcW w:w="2160" w:type="dxa"/>
          </w:tcPr>
          <w:p w14:paraId="36122AE6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Migrations et modèles</w:t>
            </w:r>
            <w:r w:rsidRPr="00AE705A">
              <w:rPr>
                <w:rFonts w:asciiTheme="majorHAnsi" w:hAnsiTheme="majorHAnsi" w:cstheme="majorHAnsi"/>
              </w:rPr>
              <w:br/>
              <w:t xml:space="preserve">• API </w:t>
            </w:r>
            <w:proofErr w:type="spellStart"/>
            <w:r w:rsidRPr="00AE705A">
              <w:rPr>
                <w:rFonts w:asciiTheme="majorHAnsi" w:hAnsiTheme="majorHAnsi" w:cstheme="majorHAnsi"/>
              </w:rPr>
              <w:t>endpoints</w:t>
            </w:r>
            <w:proofErr w:type="spellEnd"/>
            <w:r w:rsidRPr="00AE705A">
              <w:rPr>
                <w:rFonts w:asciiTheme="majorHAnsi" w:hAnsiTheme="majorHAnsi" w:cstheme="majorHAnsi"/>
              </w:rPr>
              <w:br/>
              <w:t>• Authentification</w:t>
            </w:r>
          </w:p>
        </w:tc>
        <w:tc>
          <w:tcPr>
            <w:tcW w:w="2160" w:type="dxa"/>
          </w:tcPr>
          <w:p w14:paraId="72049A3F" w14:textId="138E17DE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API fonctionnelle</w:t>
            </w:r>
          </w:p>
        </w:tc>
      </w:tr>
      <w:tr w:rsidR="009C152E" w:rsidRPr="00AE705A" w14:paraId="379E5829" w14:textId="77777777">
        <w:trPr>
          <w:jc w:val="center"/>
        </w:trPr>
        <w:tc>
          <w:tcPr>
            <w:tcW w:w="2160" w:type="dxa"/>
          </w:tcPr>
          <w:p w14:paraId="17C5211C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Développement Frontend</w:t>
            </w:r>
          </w:p>
        </w:tc>
        <w:tc>
          <w:tcPr>
            <w:tcW w:w="2160" w:type="dxa"/>
          </w:tcPr>
          <w:p w14:paraId="0093E413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2 semaines</w:t>
            </w:r>
          </w:p>
        </w:tc>
        <w:tc>
          <w:tcPr>
            <w:tcW w:w="2160" w:type="dxa"/>
          </w:tcPr>
          <w:p w14:paraId="44A16985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 xml:space="preserve">• Composants </w:t>
            </w:r>
            <w:proofErr w:type="spellStart"/>
            <w:r w:rsidRPr="00AE705A">
              <w:rPr>
                <w:rFonts w:asciiTheme="majorHAnsi" w:hAnsiTheme="majorHAnsi" w:cstheme="majorHAnsi"/>
              </w:rPr>
              <w:t>React</w:t>
            </w:r>
            <w:proofErr w:type="spellEnd"/>
            <w:r w:rsidRPr="00AE705A">
              <w:rPr>
                <w:rFonts w:asciiTheme="majorHAnsi" w:hAnsiTheme="majorHAnsi" w:cstheme="majorHAnsi"/>
              </w:rPr>
              <w:br/>
              <w:t>• Intégration API</w:t>
            </w:r>
            <w:r w:rsidRPr="00AE705A">
              <w:rPr>
                <w:rFonts w:asciiTheme="majorHAnsi" w:hAnsiTheme="majorHAnsi" w:cstheme="majorHAnsi"/>
              </w:rPr>
              <w:br/>
              <w:t>• Interface utilisateur</w:t>
            </w:r>
          </w:p>
        </w:tc>
        <w:tc>
          <w:tcPr>
            <w:tcW w:w="2160" w:type="dxa"/>
          </w:tcPr>
          <w:p w14:paraId="7F59EB21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Application web</w:t>
            </w:r>
            <w:r w:rsidRPr="00AE705A">
              <w:rPr>
                <w:rFonts w:asciiTheme="majorHAnsi" w:hAnsiTheme="majorHAnsi" w:cstheme="majorHAnsi"/>
              </w:rPr>
              <w:br/>
              <w:t>• Interface responsive</w:t>
            </w:r>
          </w:p>
        </w:tc>
      </w:tr>
      <w:tr w:rsidR="009C152E" w:rsidRPr="00AE705A" w14:paraId="0C04498B" w14:textId="77777777">
        <w:trPr>
          <w:jc w:val="center"/>
        </w:trPr>
        <w:tc>
          <w:tcPr>
            <w:tcW w:w="2160" w:type="dxa"/>
          </w:tcPr>
          <w:p w14:paraId="50A8EA72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Tests &amp; Intégration</w:t>
            </w:r>
          </w:p>
        </w:tc>
        <w:tc>
          <w:tcPr>
            <w:tcW w:w="2160" w:type="dxa"/>
          </w:tcPr>
          <w:p w14:paraId="7B36F12D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0.5 semaine</w:t>
            </w:r>
          </w:p>
        </w:tc>
        <w:tc>
          <w:tcPr>
            <w:tcW w:w="2160" w:type="dxa"/>
          </w:tcPr>
          <w:p w14:paraId="05CF3C6B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Tests d'intégration</w:t>
            </w:r>
            <w:r w:rsidRPr="00AE705A">
              <w:rPr>
                <w:rFonts w:asciiTheme="majorHAnsi" w:hAnsiTheme="majorHAnsi" w:cstheme="majorHAnsi"/>
              </w:rPr>
              <w:br/>
              <w:t xml:space="preserve">• Correction des </w:t>
            </w:r>
            <w:r w:rsidRPr="00AE705A">
              <w:rPr>
                <w:rFonts w:asciiTheme="majorHAnsi" w:hAnsiTheme="majorHAnsi" w:cstheme="majorHAnsi"/>
              </w:rPr>
              <w:lastRenderedPageBreak/>
              <w:t>bugs</w:t>
            </w:r>
            <w:r w:rsidRPr="00AE705A">
              <w:rPr>
                <w:rFonts w:asciiTheme="majorHAnsi" w:hAnsiTheme="majorHAnsi" w:cstheme="majorHAnsi"/>
              </w:rPr>
              <w:br/>
              <w:t>• Optimisations</w:t>
            </w:r>
          </w:p>
        </w:tc>
        <w:tc>
          <w:tcPr>
            <w:tcW w:w="2160" w:type="dxa"/>
          </w:tcPr>
          <w:p w14:paraId="7A4D8C17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lastRenderedPageBreak/>
              <w:t>• Application testée</w:t>
            </w:r>
            <w:r w:rsidRPr="00AE705A">
              <w:rPr>
                <w:rFonts w:asciiTheme="majorHAnsi" w:hAnsiTheme="majorHAnsi" w:cstheme="majorHAnsi"/>
              </w:rPr>
              <w:br/>
              <w:t xml:space="preserve">• Documentation </w:t>
            </w:r>
            <w:r w:rsidRPr="00AE705A">
              <w:rPr>
                <w:rFonts w:asciiTheme="majorHAnsi" w:hAnsiTheme="majorHAnsi" w:cstheme="majorHAnsi"/>
              </w:rPr>
              <w:lastRenderedPageBreak/>
              <w:t>utilisateur</w:t>
            </w:r>
          </w:p>
        </w:tc>
      </w:tr>
      <w:tr w:rsidR="009C152E" w:rsidRPr="00AE705A" w14:paraId="687B1087" w14:textId="77777777">
        <w:trPr>
          <w:jc w:val="center"/>
        </w:trPr>
        <w:tc>
          <w:tcPr>
            <w:tcW w:w="2160" w:type="dxa"/>
          </w:tcPr>
          <w:p w14:paraId="1B85FE4A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lastRenderedPageBreak/>
              <w:t>Documentation</w:t>
            </w:r>
          </w:p>
        </w:tc>
        <w:tc>
          <w:tcPr>
            <w:tcW w:w="2160" w:type="dxa"/>
          </w:tcPr>
          <w:p w14:paraId="7E791779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0.5 semaine</w:t>
            </w:r>
          </w:p>
        </w:tc>
        <w:tc>
          <w:tcPr>
            <w:tcW w:w="2160" w:type="dxa"/>
          </w:tcPr>
          <w:p w14:paraId="06867ED0" w14:textId="172F5456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Rédaction rapport</w:t>
            </w:r>
            <w:r w:rsidRPr="00AE705A">
              <w:rPr>
                <w:rFonts w:asciiTheme="majorHAnsi" w:hAnsiTheme="majorHAnsi" w:cstheme="majorHAnsi"/>
              </w:rPr>
              <w:br/>
              <w:t>• Documentation technique</w:t>
            </w:r>
          </w:p>
        </w:tc>
        <w:tc>
          <w:tcPr>
            <w:tcW w:w="2160" w:type="dxa"/>
          </w:tcPr>
          <w:p w14:paraId="70BB9CCB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• Rapport de stage</w:t>
            </w:r>
            <w:r w:rsidRPr="00AE705A">
              <w:rPr>
                <w:rFonts w:asciiTheme="majorHAnsi" w:hAnsiTheme="majorHAnsi" w:cstheme="majorHAnsi"/>
              </w:rPr>
              <w:br/>
              <w:t>• Guide d'installation</w:t>
            </w:r>
          </w:p>
        </w:tc>
      </w:tr>
    </w:tbl>
    <w:p w14:paraId="543603C0" w14:textId="30F33EF9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</w:t>
      </w:r>
      <w:r w:rsidR="005E1520" w:rsidRPr="00AE705A">
        <w:rPr>
          <w:rFonts w:asciiTheme="majorHAnsi" w:hAnsiTheme="majorHAnsi" w:cstheme="majorHAnsi"/>
          <w:lang w:val="fr-FR"/>
        </w:rPr>
        <w:t>4</w:t>
      </w:r>
      <w:r w:rsidRPr="00AE705A">
        <w:rPr>
          <w:rFonts w:asciiTheme="majorHAnsi" w:hAnsiTheme="majorHAnsi" w:cstheme="majorHAnsi"/>
          <w:lang w:val="fr-FR"/>
        </w:rPr>
        <w:t>. CRITÈRES D'ACCEPTATION</w:t>
      </w:r>
    </w:p>
    <w:p w14:paraId="373ACE7E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>Le projet sera considéré comme réussi si les critères suivants sont remplis :</w:t>
      </w:r>
    </w:p>
    <w:p w14:paraId="66108745" w14:textId="2E83A3BA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Fonctionnalité</w:t>
      </w:r>
      <w:r w:rsidRPr="00AE705A">
        <w:rPr>
          <w:rFonts w:asciiTheme="majorHAnsi" w:hAnsiTheme="majorHAnsi" w:cstheme="majorHAnsi"/>
        </w:rPr>
        <w:t xml:space="preserve"> : Toutes les fonctions MVP sont opérationnelles</w:t>
      </w:r>
    </w:p>
    <w:p w14:paraId="2322578E" w14:textId="4A8AFBAE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Sécurité</w:t>
      </w:r>
      <w:r w:rsidRPr="00AE705A">
        <w:rPr>
          <w:rFonts w:asciiTheme="majorHAnsi" w:hAnsiTheme="majorHAnsi" w:cstheme="majorHAnsi"/>
        </w:rPr>
        <w:t xml:space="preserve"> : Authentification fonctionnelle, données protégées</w:t>
      </w:r>
    </w:p>
    <w:p w14:paraId="5F867FAF" w14:textId="4A56C22D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Utilisabilité</w:t>
      </w:r>
      <w:r w:rsidRPr="00AE705A">
        <w:rPr>
          <w:rFonts w:asciiTheme="majorHAnsi" w:hAnsiTheme="majorHAnsi" w:cstheme="majorHAnsi"/>
        </w:rPr>
        <w:t xml:space="preserve"> : Interface intuitive et responsive</w:t>
      </w:r>
    </w:p>
    <w:p w14:paraId="45DD421A" w14:textId="1BF5FD24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Code</w:t>
      </w:r>
      <w:r w:rsidRPr="00AE705A">
        <w:rPr>
          <w:rFonts w:asciiTheme="majorHAnsi" w:hAnsiTheme="majorHAnsi" w:cstheme="majorHAnsi"/>
        </w:rPr>
        <w:t xml:space="preserve"> : Structuré, commenté et versionné sur GitHub</w:t>
      </w:r>
    </w:p>
    <w:p w14:paraId="543DBE01" w14:textId="767B6D16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Documentation</w:t>
      </w:r>
      <w:r w:rsidRPr="00AE705A">
        <w:rPr>
          <w:rFonts w:asciiTheme="majorHAnsi" w:hAnsiTheme="majorHAnsi" w:cstheme="majorHAnsi"/>
        </w:rPr>
        <w:t xml:space="preserve"> : Rapport complet et guide d'installation fournis</w:t>
      </w:r>
    </w:p>
    <w:p w14:paraId="5FAF0F0B" w14:textId="3D665D61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1</w:t>
      </w:r>
      <w:r w:rsidR="005E1520" w:rsidRPr="00AE705A">
        <w:rPr>
          <w:rFonts w:asciiTheme="majorHAnsi" w:hAnsiTheme="majorHAnsi" w:cstheme="majorHAnsi"/>
          <w:lang w:val="fr-FR"/>
        </w:rPr>
        <w:t>5</w:t>
      </w:r>
      <w:r w:rsidRPr="00AE705A">
        <w:rPr>
          <w:rFonts w:asciiTheme="majorHAnsi" w:hAnsiTheme="majorHAnsi" w:cstheme="majorHAnsi"/>
          <w:lang w:val="fr-FR"/>
        </w:rPr>
        <w:t>. LIVRABLES ATTENDUS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C152E" w:rsidRPr="00AE705A" w14:paraId="2ADB38E4" w14:textId="77777777">
        <w:trPr>
          <w:jc w:val="center"/>
        </w:trPr>
        <w:tc>
          <w:tcPr>
            <w:tcW w:w="2160" w:type="dxa"/>
          </w:tcPr>
          <w:p w14:paraId="1D89758D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 xml:space="preserve">Application </w:t>
            </w:r>
            <w:proofErr w:type="spellStart"/>
            <w:r w:rsidRPr="00493768">
              <w:rPr>
                <w:rFonts w:asciiTheme="majorHAnsi" w:hAnsiTheme="majorHAnsi" w:cstheme="majorHAnsi"/>
                <w:b/>
                <w:bCs/>
                <w:color w:val="00B0F0"/>
              </w:rPr>
              <w:t>MySkills</w:t>
            </w:r>
            <w:proofErr w:type="spellEnd"/>
          </w:p>
        </w:tc>
        <w:tc>
          <w:tcPr>
            <w:tcW w:w="2160" w:type="dxa"/>
          </w:tcPr>
          <w:p w14:paraId="3D6F7099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Web App</w:t>
            </w:r>
          </w:p>
        </w:tc>
        <w:tc>
          <w:tcPr>
            <w:tcW w:w="2160" w:type="dxa"/>
          </w:tcPr>
          <w:p w14:paraId="773F7745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Plateforme fonctionnelle complète</w:t>
            </w:r>
          </w:p>
        </w:tc>
        <w:tc>
          <w:tcPr>
            <w:tcW w:w="2160" w:type="dxa"/>
          </w:tcPr>
          <w:p w14:paraId="58CF7C2A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6 août 2025</w:t>
            </w:r>
          </w:p>
        </w:tc>
      </w:tr>
      <w:tr w:rsidR="009C152E" w:rsidRPr="00AE705A" w14:paraId="23DFF36C" w14:textId="77777777">
        <w:trPr>
          <w:jc w:val="center"/>
        </w:trPr>
        <w:tc>
          <w:tcPr>
            <w:tcW w:w="2160" w:type="dxa"/>
          </w:tcPr>
          <w:p w14:paraId="3722504E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Code source</w:t>
            </w:r>
          </w:p>
        </w:tc>
        <w:tc>
          <w:tcPr>
            <w:tcW w:w="2160" w:type="dxa"/>
          </w:tcPr>
          <w:p w14:paraId="3A6F9322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Dépôt GitHub</w:t>
            </w:r>
          </w:p>
        </w:tc>
        <w:tc>
          <w:tcPr>
            <w:tcW w:w="2160" w:type="dxa"/>
          </w:tcPr>
          <w:p w14:paraId="656C4E2D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Code structuré et documenté</w:t>
            </w:r>
          </w:p>
        </w:tc>
        <w:tc>
          <w:tcPr>
            <w:tcW w:w="2160" w:type="dxa"/>
          </w:tcPr>
          <w:p w14:paraId="06FFF17D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6 août 2025</w:t>
            </w:r>
          </w:p>
        </w:tc>
      </w:tr>
      <w:tr w:rsidR="009C152E" w:rsidRPr="00AE705A" w14:paraId="72D951BA" w14:textId="77777777">
        <w:trPr>
          <w:jc w:val="center"/>
        </w:trPr>
        <w:tc>
          <w:tcPr>
            <w:tcW w:w="2160" w:type="dxa"/>
          </w:tcPr>
          <w:p w14:paraId="618A33C0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Base de données</w:t>
            </w:r>
          </w:p>
        </w:tc>
        <w:tc>
          <w:tcPr>
            <w:tcW w:w="2160" w:type="dxa"/>
          </w:tcPr>
          <w:p w14:paraId="0DF02B76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Script SQL</w:t>
            </w:r>
          </w:p>
        </w:tc>
        <w:tc>
          <w:tcPr>
            <w:tcW w:w="2160" w:type="dxa"/>
          </w:tcPr>
          <w:p w14:paraId="51C0181F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Structure et données de test</w:t>
            </w:r>
          </w:p>
        </w:tc>
        <w:tc>
          <w:tcPr>
            <w:tcW w:w="2160" w:type="dxa"/>
          </w:tcPr>
          <w:p w14:paraId="516A3753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6 août 2025</w:t>
            </w:r>
          </w:p>
        </w:tc>
      </w:tr>
      <w:tr w:rsidR="009C152E" w:rsidRPr="00AE705A" w14:paraId="35B7CA40" w14:textId="77777777">
        <w:trPr>
          <w:jc w:val="center"/>
        </w:trPr>
        <w:tc>
          <w:tcPr>
            <w:tcW w:w="2160" w:type="dxa"/>
          </w:tcPr>
          <w:p w14:paraId="16213FF6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Documentation technique</w:t>
            </w:r>
          </w:p>
        </w:tc>
        <w:tc>
          <w:tcPr>
            <w:tcW w:w="2160" w:type="dxa"/>
          </w:tcPr>
          <w:p w14:paraId="149F8FB8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PDF</w:t>
            </w:r>
          </w:p>
        </w:tc>
        <w:tc>
          <w:tcPr>
            <w:tcW w:w="2160" w:type="dxa"/>
          </w:tcPr>
          <w:p w14:paraId="48594708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Guide d'installation et d'utilisation</w:t>
            </w:r>
          </w:p>
        </w:tc>
        <w:tc>
          <w:tcPr>
            <w:tcW w:w="2160" w:type="dxa"/>
          </w:tcPr>
          <w:p w14:paraId="2406D8CC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6 août 2025</w:t>
            </w:r>
          </w:p>
        </w:tc>
      </w:tr>
      <w:tr w:rsidR="009C152E" w:rsidRPr="00AE705A" w14:paraId="4526CC0F" w14:textId="77777777">
        <w:trPr>
          <w:jc w:val="center"/>
        </w:trPr>
        <w:tc>
          <w:tcPr>
            <w:tcW w:w="2160" w:type="dxa"/>
          </w:tcPr>
          <w:p w14:paraId="66D6BF4E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Diagrammes UML</w:t>
            </w:r>
          </w:p>
        </w:tc>
        <w:tc>
          <w:tcPr>
            <w:tcW w:w="2160" w:type="dxa"/>
          </w:tcPr>
          <w:p w14:paraId="57760D2B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Images/PDF</w:t>
            </w:r>
          </w:p>
        </w:tc>
        <w:tc>
          <w:tcPr>
            <w:tcW w:w="2160" w:type="dxa"/>
          </w:tcPr>
          <w:p w14:paraId="66E411CC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Conception détaillée du système</w:t>
            </w:r>
          </w:p>
        </w:tc>
        <w:tc>
          <w:tcPr>
            <w:tcW w:w="2160" w:type="dxa"/>
          </w:tcPr>
          <w:p w14:paraId="568B9D85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10 juillet 2025</w:t>
            </w:r>
          </w:p>
        </w:tc>
      </w:tr>
      <w:tr w:rsidR="009C152E" w:rsidRPr="00AE705A" w14:paraId="68319B49" w14:textId="77777777">
        <w:trPr>
          <w:jc w:val="center"/>
        </w:trPr>
        <w:tc>
          <w:tcPr>
            <w:tcW w:w="2160" w:type="dxa"/>
          </w:tcPr>
          <w:p w14:paraId="7C6F45FE" w14:textId="77777777" w:rsidR="009C152E" w:rsidRPr="00493768" w:rsidRDefault="002C0AE1">
            <w:pPr>
              <w:rPr>
                <w:rFonts w:asciiTheme="majorHAnsi" w:hAnsiTheme="majorHAnsi" w:cstheme="majorHAnsi"/>
                <w:b/>
                <w:bCs/>
              </w:rPr>
            </w:pPr>
            <w:r w:rsidRPr="00493768">
              <w:rPr>
                <w:rFonts w:asciiTheme="majorHAnsi" w:hAnsiTheme="majorHAnsi" w:cstheme="majorHAnsi"/>
                <w:b/>
                <w:bCs/>
              </w:rPr>
              <w:t>Rapport de stage</w:t>
            </w:r>
          </w:p>
        </w:tc>
        <w:tc>
          <w:tcPr>
            <w:tcW w:w="2160" w:type="dxa"/>
          </w:tcPr>
          <w:p w14:paraId="53DD2CB7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PDF</w:t>
            </w:r>
          </w:p>
        </w:tc>
        <w:tc>
          <w:tcPr>
            <w:tcW w:w="2160" w:type="dxa"/>
          </w:tcPr>
          <w:p w14:paraId="670943AB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Analyse complète du projet</w:t>
            </w:r>
          </w:p>
        </w:tc>
        <w:tc>
          <w:tcPr>
            <w:tcW w:w="2160" w:type="dxa"/>
          </w:tcPr>
          <w:p w14:paraId="6975D321" w14:textId="77777777" w:rsidR="009C152E" w:rsidRPr="00AE705A" w:rsidRDefault="002C0AE1">
            <w:pPr>
              <w:rPr>
                <w:rFonts w:asciiTheme="majorHAnsi" w:hAnsiTheme="majorHAnsi" w:cstheme="majorHAnsi"/>
              </w:rPr>
            </w:pPr>
            <w:r w:rsidRPr="00AE705A">
              <w:rPr>
                <w:rFonts w:asciiTheme="majorHAnsi" w:hAnsiTheme="majorHAnsi" w:cstheme="majorHAnsi"/>
              </w:rPr>
              <w:t>6 août 2025</w:t>
            </w:r>
          </w:p>
        </w:tc>
      </w:tr>
    </w:tbl>
    <w:p w14:paraId="1CFE3FA1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br w:type="page"/>
      </w:r>
    </w:p>
    <w:p w14:paraId="60DBB47D" w14:textId="77777777" w:rsidR="009C152E" w:rsidRPr="00AE705A" w:rsidRDefault="002C0AE1">
      <w:pPr>
        <w:pStyle w:val="Custom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lastRenderedPageBreak/>
        <w:t>ANNEXES</w:t>
      </w:r>
    </w:p>
    <w:p w14:paraId="67A817AB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Annexe A : Glossaire</w:t>
      </w:r>
    </w:p>
    <w:p w14:paraId="36A0E96B" w14:textId="38CC0E76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  <w:b/>
          <w:bCs/>
        </w:rPr>
        <w:t>API</w:t>
      </w:r>
      <w:r w:rsidRPr="00AE705A">
        <w:rPr>
          <w:rFonts w:asciiTheme="majorHAnsi" w:hAnsiTheme="majorHAnsi" w:cstheme="majorHAnsi"/>
        </w:rPr>
        <w:t xml:space="preserve"> : Application </w:t>
      </w:r>
      <w:proofErr w:type="spellStart"/>
      <w:r w:rsidRPr="00AE705A">
        <w:rPr>
          <w:rFonts w:asciiTheme="majorHAnsi" w:hAnsiTheme="majorHAnsi" w:cstheme="majorHAnsi"/>
        </w:rPr>
        <w:t>Programming</w:t>
      </w:r>
      <w:proofErr w:type="spellEnd"/>
      <w:r w:rsidRPr="00AE705A">
        <w:rPr>
          <w:rFonts w:asciiTheme="majorHAnsi" w:hAnsiTheme="majorHAnsi" w:cstheme="majorHAnsi"/>
        </w:rPr>
        <w:t xml:space="preserve"> Interface - Interface de programmation</w:t>
      </w:r>
    </w:p>
    <w:p w14:paraId="56276FBB" w14:textId="6BCF5A4B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  <w:b/>
          <w:bCs/>
        </w:rPr>
        <w:t>CRUD</w:t>
      </w:r>
      <w:r w:rsidRPr="00AE705A">
        <w:rPr>
          <w:rFonts w:asciiTheme="majorHAnsi" w:hAnsiTheme="majorHAnsi" w:cstheme="majorHAnsi"/>
        </w:rPr>
        <w:t xml:space="preserve"> : </w:t>
      </w:r>
      <w:proofErr w:type="spellStart"/>
      <w:r w:rsidRPr="00AE705A">
        <w:rPr>
          <w:rFonts w:asciiTheme="majorHAnsi" w:hAnsiTheme="majorHAnsi" w:cstheme="majorHAnsi"/>
        </w:rPr>
        <w:t>Create</w:t>
      </w:r>
      <w:proofErr w:type="spellEnd"/>
      <w:r w:rsidRPr="00AE705A">
        <w:rPr>
          <w:rFonts w:asciiTheme="majorHAnsi" w:hAnsiTheme="majorHAnsi" w:cstheme="majorHAnsi"/>
        </w:rPr>
        <w:t xml:space="preserve">, Read, Update, </w:t>
      </w:r>
      <w:proofErr w:type="spellStart"/>
      <w:r w:rsidRPr="00AE705A">
        <w:rPr>
          <w:rFonts w:asciiTheme="majorHAnsi" w:hAnsiTheme="majorHAnsi" w:cstheme="majorHAnsi"/>
        </w:rPr>
        <w:t>Delete</w:t>
      </w:r>
      <w:proofErr w:type="spellEnd"/>
      <w:r w:rsidRPr="00AE705A">
        <w:rPr>
          <w:rFonts w:asciiTheme="majorHAnsi" w:hAnsiTheme="majorHAnsi" w:cstheme="majorHAnsi"/>
        </w:rPr>
        <w:t xml:space="preserve"> - Opérations de base sur les données</w:t>
      </w:r>
    </w:p>
    <w:p w14:paraId="20D51BC3" w14:textId="021DFE64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  <w:b/>
          <w:bCs/>
        </w:rPr>
        <w:t>MVP</w:t>
      </w:r>
      <w:r w:rsidRPr="00AE705A">
        <w:rPr>
          <w:rFonts w:asciiTheme="majorHAnsi" w:hAnsiTheme="majorHAnsi" w:cstheme="majorHAnsi"/>
        </w:rPr>
        <w:t xml:space="preserve"> : Minimum Viable Product - Produit minimum viable</w:t>
      </w:r>
    </w:p>
    <w:p w14:paraId="2A96D145" w14:textId="64741A2A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  <w:b/>
          <w:bCs/>
        </w:rPr>
        <w:t>SPA</w:t>
      </w:r>
      <w:r w:rsidRPr="00AE705A">
        <w:rPr>
          <w:rFonts w:asciiTheme="majorHAnsi" w:hAnsiTheme="majorHAnsi" w:cstheme="majorHAnsi"/>
        </w:rPr>
        <w:t xml:space="preserve"> : Single Page Application - Application web </w:t>
      </w:r>
      <w:proofErr w:type="spellStart"/>
      <w:r w:rsidRPr="00AE705A">
        <w:rPr>
          <w:rFonts w:asciiTheme="majorHAnsi" w:hAnsiTheme="majorHAnsi" w:cstheme="majorHAnsi"/>
        </w:rPr>
        <w:t>monopage</w:t>
      </w:r>
      <w:proofErr w:type="spellEnd"/>
    </w:p>
    <w:p w14:paraId="76E71E34" w14:textId="44CA8401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  <w:b/>
          <w:bCs/>
        </w:rPr>
        <w:t>UML</w:t>
      </w:r>
      <w:r w:rsidRPr="00AE705A">
        <w:rPr>
          <w:rFonts w:asciiTheme="majorHAnsi" w:hAnsiTheme="majorHAnsi" w:cstheme="majorHAnsi"/>
        </w:rPr>
        <w:t xml:space="preserve"> : </w:t>
      </w:r>
      <w:proofErr w:type="spellStart"/>
      <w:r w:rsidRPr="00AE705A">
        <w:rPr>
          <w:rFonts w:asciiTheme="majorHAnsi" w:hAnsiTheme="majorHAnsi" w:cstheme="majorHAnsi"/>
        </w:rPr>
        <w:t>Unified</w:t>
      </w:r>
      <w:proofErr w:type="spellEnd"/>
      <w:r w:rsidRPr="00AE705A">
        <w:rPr>
          <w:rFonts w:asciiTheme="majorHAnsi" w:hAnsiTheme="majorHAnsi" w:cstheme="majorHAnsi"/>
        </w:rPr>
        <w:t xml:space="preserve"> Modeling </w:t>
      </w:r>
      <w:proofErr w:type="spellStart"/>
      <w:r w:rsidRPr="00AE705A">
        <w:rPr>
          <w:rFonts w:asciiTheme="majorHAnsi" w:hAnsiTheme="majorHAnsi" w:cstheme="majorHAnsi"/>
        </w:rPr>
        <w:t>Language</w:t>
      </w:r>
      <w:proofErr w:type="spellEnd"/>
      <w:r w:rsidRPr="00AE705A">
        <w:rPr>
          <w:rFonts w:asciiTheme="majorHAnsi" w:hAnsiTheme="majorHAnsi" w:cstheme="majorHAnsi"/>
        </w:rPr>
        <w:t xml:space="preserve"> - Langage de modélisation unifié</w:t>
      </w:r>
    </w:p>
    <w:p w14:paraId="1B7E9E70" w14:textId="77777777" w:rsidR="009C152E" w:rsidRPr="00AE705A" w:rsidRDefault="002C0AE1">
      <w:pPr>
        <w:pStyle w:val="CustomSubHeader"/>
        <w:rPr>
          <w:rFonts w:asciiTheme="majorHAnsi" w:hAnsiTheme="majorHAnsi" w:cstheme="majorHAnsi"/>
          <w:lang w:val="fr-FR"/>
        </w:rPr>
      </w:pPr>
      <w:r w:rsidRPr="00AE705A">
        <w:rPr>
          <w:rFonts w:asciiTheme="majorHAnsi" w:hAnsiTheme="majorHAnsi" w:cstheme="majorHAnsi"/>
          <w:lang w:val="fr-FR"/>
        </w:rPr>
        <w:t>Annexe B : Références technologiques</w:t>
      </w:r>
    </w:p>
    <w:p w14:paraId="6390F7BE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  <w:b/>
          <w:bCs/>
        </w:rPr>
        <w:t xml:space="preserve">• </w:t>
      </w:r>
      <w:proofErr w:type="spellStart"/>
      <w:r w:rsidRPr="00AE705A">
        <w:rPr>
          <w:rFonts w:asciiTheme="majorHAnsi" w:hAnsiTheme="majorHAnsi" w:cstheme="majorHAnsi"/>
          <w:b/>
          <w:bCs/>
        </w:rPr>
        <w:t>Laravel</w:t>
      </w:r>
      <w:proofErr w:type="spellEnd"/>
      <w:r w:rsidRPr="00AE705A">
        <w:rPr>
          <w:rFonts w:asciiTheme="majorHAnsi" w:hAnsiTheme="majorHAnsi" w:cstheme="majorHAnsi"/>
          <w:b/>
          <w:bCs/>
        </w:rPr>
        <w:t xml:space="preserve"> Documentation</w:t>
      </w:r>
      <w:r w:rsidRPr="00AE705A">
        <w:rPr>
          <w:rFonts w:asciiTheme="majorHAnsi" w:hAnsiTheme="majorHAnsi" w:cstheme="majorHAnsi"/>
        </w:rPr>
        <w:t xml:space="preserve"> : https://laravel.com/docs</w:t>
      </w:r>
    </w:p>
    <w:p w14:paraId="4B7D11AF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React.js Documentation</w:t>
      </w:r>
      <w:r w:rsidRPr="00AE705A">
        <w:rPr>
          <w:rFonts w:asciiTheme="majorHAnsi" w:hAnsiTheme="majorHAnsi" w:cstheme="majorHAnsi"/>
        </w:rPr>
        <w:t xml:space="preserve"> : https://react.dev</w:t>
      </w:r>
    </w:p>
    <w:p w14:paraId="181C425D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proofErr w:type="spellStart"/>
      <w:r w:rsidRPr="00AE705A">
        <w:rPr>
          <w:rFonts w:asciiTheme="majorHAnsi" w:hAnsiTheme="majorHAnsi" w:cstheme="majorHAnsi"/>
          <w:b/>
          <w:bCs/>
        </w:rPr>
        <w:t>Tailwind</w:t>
      </w:r>
      <w:proofErr w:type="spellEnd"/>
      <w:r w:rsidRPr="00AE705A">
        <w:rPr>
          <w:rFonts w:asciiTheme="majorHAnsi" w:hAnsiTheme="majorHAnsi" w:cstheme="majorHAnsi"/>
          <w:b/>
          <w:bCs/>
        </w:rPr>
        <w:t xml:space="preserve"> CSS</w:t>
      </w:r>
      <w:r w:rsidRPr="00AE705A">
        <w:rPr>
          <w:rFonts w:asciiTheme="majorHAnsi" w:hAnsiTheme="majorHAnsi" w:cstheme="majorHAnsi"/>
        </w:rPr>
        <w:t xml:space="preserve"> : https://tailwindcss.com</w:t>
      </w:r>
    </w:p>
    <w:p w14:paraId="0F2AB0D2" w14:textId="77777777" w:rsidR="009C152E" w:rsidRPr="00AE705A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MySQL Documentation</w:t>
      </w:r>
      <w:r w:rsidRPr="00AE705A">
        <w:rPr>
          <w:rFonts w:asciiTheme="majorHAnsi" w:hAnsiTheme="majorHAnsi" w:cstheme="majorHAnsi"/>
        </w:rPr>
        <w:t xml:space="preserve"> : https://dev.mysql.com/doc</w:t>
      </w:r>
    </w:p>
    <w:p w14:paraId="73CE2341" w14:textId="77777777" w:rsidR="009C152E" w:rsidRPr="001364C9" w:rsidRDefault="002C0AE1">
      <w:pPr>
        <w:rPr>
          <w:rFonts w:asciiTheme="majorHAnsi" w:hAnsiTheme="majorHAnsi" w:cstheme="majorHAnsi"/>
        </w:rPr>
      </w:pPr>
      <w:r w:rsidRPr="00AE705A">
        <w:rPr>
          <w:rFonts w:asciiTheme="majorHAnsi" w:hAnsiTheme="majorHAnsi" w:cstheme="majorHAnsi"/>
        </w:rPr>
        <w:t xml:space="preserve">• </w:t>
      </w:r>
      <w:r w:rsidRPr="00AE705A">
        <w:rPr>
          <w:rFonts w:asciiTheme="majorHAnsi" w:hAnsiTheme="majorHAnsi" w:cstheme="majorHAnsi"/>
          <w:b/>
          <w:bCs/>
        </w:rPr>
        <w:t>Git Documentation</w:t>
      </w:r>
      <w:r w:rsidRPr="00AE705A">
        <w:rPr>
          <w:rFonts w:asciiTheme="majorHAnsi" w:hAnsiTheme="majorHAnsi" w:cstheme="majorHAnsi"/>
        </w:rPr>
        <w:t xml:space="preserve"> : https://git-scm.com/doc</w:t>
      </w:r>
    </w:p>
    <w:sectPr w:rsidR="009C152E" w:rsidRPr="001364C9" w:rsidSect="00415656">
      <w:pgSz w:w="12240" w:h="15840"/>
      <w:pgMar w:top="1440" w:right="1800" w:bottom="1440" w:left="180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6975A6"/>
    <w:multiLevelType w:val="multilevel"/>
    <w:tmpl w:val="4CF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927342">
    <w:abstractNumId w:val="8"/>
  </w:num>
  <w:num w:numId="2" w16cid:durableId="749472637">
    <w:abstractNumId w:val="6"/>
  </w:num>
  <w:num w:numId="3" w16cid:durableId="234362016">
    <w:abstractNumId w:val="5"/>
  </w:num>
  <w:num w:numId="4" w16cid:durableId="49116821">
    <w:abstractNumId w:val="4"/>
  </w:num>
  <w:num w:numId="5" w16cid:durableId="1477990692">
    <w:abstractNumId w:val="7"/>
  </w:num>
  <w:num w:numId="6" w16cid:durableId="1971091485">
    <w:abstractNumId w:val="3"/>
  </w:num>
  <w:num w:numId="7" w16cid:durableId="1314065374">
    <w:abstractNumId w:val="2"/>
  </w:num>
  <w:num w:numId="8" w16cid:durableId="1376272170">
    <w:abstractNumId w:val="1"/>
  </w:num>
  <w:num w:numId="9" w16cid:durableId="1905870694">
    <w:abstractNumId w:val="0"/>
  </w:num>
  <w:num w:numId="10" w16cid:durableId="965771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EB7"/>
    <w:rsid w:val="00034616"/>
    <w:rsid w:val="0006063C"/>
    <w:rsid w:val="00067159"/>
    <w:rsid w:val="000A313B"/>
    <w:rsid w:val="000B5EB9"/>
    <w:rsid w:val="00102D84"/>
    <w:rsid w:val="001364C9"/>
    <w:rsid w:val="0015074B"/>
    <w:rsid w:val="001A15A6"/>
    <w:rsid w:val="001A5F9B"/>
    <w:rsid w:val="001B1689"/>
    <w:rsid w:val="001D09E3"/>
    <w:rsid w:val="00201F49"/>
    <w:rsid w:val="00221673"/>
    <w:rsid w:val="00255E32"/>
    <w:rsid w:val="00282071"/>
    <w:rsid w:val="0029639D"/>
    <w:rsid w:val="002C0AE1"/>
    <w:rsid w:val="002F5B8A"/>
    <w:rsid w:val="00326F90"/>
    <w:rsid w:val="00351B68"/>
    <w:rsid w:val="00373C34"/>
    <w:rsid w:val="003C0DA8"/>
    <w:rsid w:val="003F24BE"/>
    <w:rsid w:val="00415656"/>
    <w:rsid w:val="00493768"/>
    <w:rsid w:val="00500FF2"/>
    <w:rsid w:val="00523D29"/>
    <w:rsid w:val="00570CE5"/>
    <w:rsid w:val="005E1520"/>
    <w:rsid w:val="005E43F2"/>
    <w:rsid w:val="005F45A5"/>
    <w:rsid w:val="00633E68"/>
    <w:rsid w:val="00650BA7"/>
    <w:rsid w:val="006A7C76"/>
    <w:rsid w:val="006B7C4C"/>
    <w:rsid w:val="006D57E6"/>
    <w:rsid w:val="006D668C"/>
    <w:rsid w:val="006E4430"/>
    <w:rsid w:val="00722B75"/>
    <w:rsid w:val="00734F35"/>
    <w:rsid w:val="00736918"/>
    <w:rsid w:val="0074636F"/>
    <w:rsid w:val="0078007B"/>
    <w:rsid w:val="00785077"/>
    <w:rsid w:val="007A7D6C"/>
    <w:rsid w:val="008673FF"/>
    <w:rsid w:val="00910F45"/>
    <w:rsid w:val="00940CA4"/>
    <w:rsid w:val="009A7C44"/>
    <w:rsid w:val="009C152E"/>
    <w:rsid w:val="00AA1D8D"/>
    <w:rsid w:val="00AA3174"/>
    <w:rsid w:val="00AE705A"/>
    <w:rsid w:val="00B13429"/>
    <w:rsid w:val="00B47730"/>
    <w:rsid w:val="00B66643"/>
    <w:rsid w:val="00B76C65"/>
    <w:rsid w:val="00BD7F63"/>
    <w:rsid w:val="00C6627D"/>
    <w:rsid w:val="00CB0664"/>
    <w:rsid w:val="00CC720C"/>
    <w:rsid w:val="00CD1DA8"/>
    <w:rsid w:val="00CF190E"/>
    <w:rsid w:val="00D031A3"/>
    <w:rsid w:val="00D404AA"/>
    <w:rsid w:val="00DB358E"/>
    <w:rsid w:val="00DB62C6"/>
    <w:rsid w:val="00E61AA7"/>
    <w:rsid w:val="00E76072"/>
    <w:rsid w:val="00F34B1C"/>
    <w:rsid w:val="00F61F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5FA71"/>
  <w14:defaultImageDpi w14:val="300"/>
  <w15:docId w15:val="{A5F664E5-CEC3-43A6-92CC-B829058B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pPr>
      <w:spacing w:before="360" w:after="240"/>
    </w:pPr>
    <w:rPr>
      <w:rFonts w:ascii="Times New Roman" w:hAnsi="Times New Roman"/>
      <w:b/>
      <w:color w:val="003366"/>
      <w:sz w:val="28"/>
    </w:rPr>
  </w:style>
  <w:style w:type="paragraph" w:customStyle="1" w:styleId="CustomSubHeader">
    <w:name w:val="CustomSubHeader"/>
    <w:pPr>
      <w:spacing w:before="240" w:after="120"/>
    </w:pPr>
    <w:rPr>
      <w:rFonts w:ascii="Times New Roman" w:hAnsi="Times New Roman"/>
      <w:b/>
      <w:color w:val="003366"/>
      <w:sz w:val="24"/>
    </w:rPr>
  </w:style>
  <w:style w:type="paragraph" w:customStyle="1" w:styleId="TOCEntry">
    <w:name w:val="TOCEntry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Malek BSAISSA</cp:lastModifiedBy>
  <cp:revision>53</cp:revision>
  <cp:lastPrinted>2025-07-02T11:04:00Z</cp:lastPrinted>
  <dcterms:created xsi:type="dcterms:W3CDTF">2025-06-24T19:09:00Z</dcterms:created>
  <dcterms:modified xsi:type="dcterms:W3CDTF">2025-07-02T11:32:00Z</dcterms:modified>
  <cp:category/>
</cp:coreProperties>
</file>